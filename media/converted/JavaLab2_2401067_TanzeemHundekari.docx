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82"/>
        <w:ind w:left="0" w:right="0"/>
      </w:pPr>
    </w:p>
    <w:p>
      <w:pPr>
        <w:autoSpaceDN w:val="0"/>
        <w:autoSpaceDE w:val="0"/>
        <w:widowControl/>
        <w:spacing w:line="228" w:lineRule="auto" w:before="0" w:after="0"/>
        <w:ind w:left="0" w:right="0" w:firstLine="0"/>
        <w:jc w:val="left"/>
      </w:pPr>
      <w:r>
        <w:rPr>
          <w:rFonts w:ascii="Aptos Display" w:hAnsi="Aptos Display" w:eastAsia="Aptos Display"/>
          <w:b w:val="0"/>
          <w:i w:val="0"/>
          <w:color w:val="0F4761"/>
          <w:sz w:val="32"/>
        </w:rPr>
        <w:t xml:space="preserve">Name:-Tanzeem Hundekari </w:t>
      </w:r>
    </w:p>
    <w:p>
      <w:pPr>
        <w:autoSpaceDN w:val="0"/>
        <w:autoSpaceDE w:val="0"/>
        <w:widowControl/>
        <w:spacing w:line="228" w:lineRule="auto" w:before="190" w:after="0"/>
        <w:ind w:left="0" w:right="0" w:firstLine="0"/>
        <w:jc w:val="left"/>
      </w:pPr>
      <w:r>
        <w:rPr>
          <w:rFonts w:ascii="Aptos Display" w:hAnsi="Aptos Display" w:eastAsia="Aptos Display"/>
          <w:b w:val="0"/>
          <w:i w:val="0"/>
          <w:color w:val="0F4761"/>
          <w:sz w:val="32"/>
        </w:rPr>
        <w:t xml:space="preserve">Roll No:-2401067 </w:t>
      </w:r>
    </w:p>
    <w:p>
      <w:pPr>
        <w:autoSpaceDN w:val="0"/>
        <w:tabs>
          <w:tab w:pos="720" w:val="left"/>
        </w:tabs>
        <w:autoSpaceDE w:val="0"/>
        <w:widowControl/>
        <w:spacing w:line="245" w:lineRule="auto" w:before="692" w:after="0"/>
        <w:ind w:left="360" w:right="720" w:firstLine="0"/>
        <w:jc w:val="left"/>
      </w:pPr>
      <w:r>
        <w:rPr>
          <w:rFonts w:ascii="Aptos" w:hAnsi="Aptos" w:eastAsia="Aptos"/>
          <w:b/>
          <w:i w:val="0"/>
          <w:color w:val="000000"/>
          <w:sz w:val="22"/>
        </w:rPr>
        <w:t xml:space="preserve">Solve below given practical questions using Java. These questions are based on </w:t>
      </w:r>
      <w:r>
        <w:tab/>
      </w:r>
      <w:r>
        <w:rPr>
          <w:rFonts w:ascii="Aptos" w:hAnsi="Aptos" w:eastAsia="Aptos"/>
          <w:b/>
          <w:i w:val="0"/>
          <w:color w:val="000000"/>
          <w:sz w:val="22"/>
        </w:rPr>
        <w:t xml:space="preserve">Chapter 2. </w:t>
      </w:r>
    </w:p>
    <w:p>
      <w:pPr>
        <w:autoSpaceDN w:val="0"/>
        <w:autoSpaceDE w:val="0"/>
        <w:widowControl/>
        <w:spacing w:line="245" w:lineRule="auto" w:before="630" w:after="0"/>
        <w:ind w:left="720" w:right="0" w:hanging="360"/>
        <w:jc w:val="left"/>
      </w:pPr>
      <w:r>
        <w:rPr>
          <w:rFonts w:ascii="Aptos" w:hAnsi="Aptos" w:eastAsia="Aptos"/>
          <w:b/>
          <w:i w:val="0"/>
          <w:color w:val="000000"/>
          <w:sz w:val="22"/>
        </w:rPr>
        <w:t>1.</w:t>
      </w:r>
      <w:r>
        <w:rPr>
          <w:rFonts w:ascii="Aptos" w:hAnsi="Aptos" w:eastAsia="Aptos"/>
          <w:b/>
          <w:i w:val="0"/>
          <w:color w:val="000000"/>
          <w:sz w:val="22"/>
        </w:rPr>
        <w:t xml:space="preserve">Write an interface, TemperatureConverter. Add methods, convertToFarenheit() and </w:t>
      </w:r>
      <w:r>
        <w:rPr>
          <w:rFonts w:ascii="Aptos" w:hAnsi="Aptos" w:eastAsia="Aptos"/>
          <w:b/>
          <w:i w:val="0"/>
          <w:color w:val="000000"/>
          <w:sz w:val="22"/>
        </w:rPr>
        <w:t xml:space="preserve">convertToCelsius(). Add a static method about() which will print the purpose of this </w:t>
      </w:r>
      <w:r>
        <w:rPr>
          <w:rFonts w:ascii="Aptos" w:hAnsi="Aptos" w:eastAsia="Aptos"/>
          <w:b/>
          <w:i w:val="0"/>
          <w:color w:val="000000"/>
          <w:sz w:val="22"/>
        </w:rPr>
        <w:t xml:space="preserve">interface. Implement the interface into TemperatureConverterImplementation </w:t>
      </w:r>
      <w:r>
        <w:rPr>
          <w:rFonts w:ascii="Aptos" w:hAnsi="Aptos" w:eastAsia="Aptos"/>
          <w:b/>
          <w:i w:val="0"/>
          <w:color w:val="000000"/>
          <w:sz w:val="22"/>
        </w:rPr>
        <w:t xml:space="preserve">class and override the necessary methods. Create objects of the business class in </w:t>
      </w:r>
      <w:r>
        <w:rPr>
          <w:rFonts w:ascii="Aptos" w:hAnsi="Aptos" w:eastAsia="Aptos"/>
          <w:b/>
          <w:i w:val="0"/>
          <w:color w:val="000000"/>
          <w:sz w:val="22"/>
        </w:rPr>
        <w:t xml:space="preserve">TemperatureConverterDemo class and demonstrate the behaviour of all the </w:t>
      </w:r>
      <w:r>
        <w:rPr>
          <w:rFonts w:ascii="Aptos" w:hAnsi="Aptos" w:eastAsia="Aptos"/>
          <w:b/>
          <w:i w:val="0"/>
          <w:color w:val="000000"/>
          <w:sz w:val="22"/>
        </w:rPr>
        <w:t xml:space="preserve">methods. </w:t>
      </w:r>
    </w:p>
    <w:p>
      <w:pPr>
        <w:autoSpaceDN w:val="0"/>
        <w:autoSpaceDE w:val="0"/>
        <w:widowControl/>
        <w:spacing w:line="245" w:lineRule="auto" w:before="18" w:after="0"/>
        <w:ind w:left="720" w:right="5184" w:firstLine="0"/>
        <w:jc w:val="left"/>
      </w:pPr>
      <w:r>
        <w:rPr>
          <w:rFonts w:ascii="Wingdings" w:hAnsi="Wingdings" w:eastAsia="Wingdings"/>
          <w:b w:val="0"/>
          <w:i w:val="0"/>
          <w:color w:val="FF0000"/>
          <w:sz w:val="22"/>
        </w:rPr>
        <w:t>→</w:t>
      </w:r>
      <w:r>
        <w:rPr>
          <w:rFonts w:ascii="Aptos" w:hAnsi="Aptos" w:eastAsia="Aptos"/>
          <w:b/>
          <w:i w:val="0"/>
          <w:color w:val="FF0000"/>
          <w:sz w:val="22"/>
        </w:rPr>
        <w:t xml:space="preserve">TemperatureConverter.java </w:t>
      </w:r>
      <w:r>
        <w:br/>
      </w:r>
      <w:r>
        <w:rPr>
          <w:rFonts w:ascii="Aptos" w:hAnsi="Aptos" w:eastAsia="Aptos"/>
          <w:b/>
          <w:i w:val="0"/>
          <w:color w:val="000000"/>
          <w:sz w:val="22"/>
        </w:rPr>
        <w:t>package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 pkginterface; </w:t>
      </w:r>
    </w:p>
    <w:p>
      <w:pPr>
        <w:autoSpaceDN w:val="0"/>
        <w:tabs>
          <w:tab w:pos="1440" w:val="left"/>
          <w:tab w:pos="2160" w:val="left"/>
        </w:tabs>
        <w:autoSpaceDE w:val="0"/>
        <w:widowControl/>
        <w:spacing w:line="245" w:lineRule="auto" w:before="312" w:after="0"/>
        <w:ind w:left="720" w:right="864" w:firstLine="0"/>
        <w:jc w:val="left"/>
      </w:pPr>
      <w:r>
        <w:rPr>
          <w:rFonts w:ascii="Aptos" w:hAnsi="Aptos" w:eastAsia="Aptos"/>
          <w:b/>
          <w:i w:val="0"/>
          <w:color w:val="000000"/>
          <w:sz w:val="22"/>
        </w:rPr>
        <w:t>public</w:t>
      </w:r>
      <w:r>
        <w:rPr>
          <w:rFonts w:ascii="Aptos" w:hAnsi="Aptos" w:eastAsia="Aptos"/>
          <w:b/>
          <w:i w:val="0"/>
          <w:color w:val="000000"/>
          <w:sz w:val="22"/>
        </w:rPr>
        <w:t>interface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 TemperatureConverter { </w:t>
      </w:r>
      <w:r>
        <w:br/>
      </w:r>
      <w:r>
        <w:tab/>
      </w:r>
      <w:r>
        <w:rPr>
          <w:rFonts w:ascii="Aptos" w:hAnsi="Aptos" w:eastAsia="Aptos"/>
          <w:b/>
          <w:i w:val="0"/>
          <w:color w:val="000000"/>
          <w:sz w:val="22"/>
        </w:rPr>
        <w:t>public</w:t>
      </w:r>
      <w:r>
        <w:rPr>
          <w:rFonts w:ascii="Aptos" w:hAnsi="Aptos" w:eastAsia="Aptos"/>
          <w:b/>
          <w:i w:val="0"/>
          <w:color w:val="000000"/>
          <w:sz w:val="22"/>
        </w:rPr>
        <w:t>double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 convertToFahrenheit(</w:t>
      </w:r>
      <w:r>
        <w:rPr>
          <w:rFonts w:ascii="Aptos" w:hAnsi="Aptos" w:eastAsia="Aptos"/>
          <w:b/>
          <w:i w:val="0"/>
          <w:color w:val="000000"/>
          <w:sz w:val="22"/>
        </w:rPr>
        <w:t>double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 celsius); </w:t>
      </w:r>
      <w:r>
        <w:br/>
      </w:r>
      <w:r>
        <w:tab/>
      </w:r>
      <w:r>
        <w:rPr>
          <w:rFonts w:ascii="Aptos" w:hAnsi="Aptos" w:eastAsia="Aptos"/>
          <w:b/>
          <w:i w:val="0"/>
          <w:color w:val="000000"/>
          <w:sz w:val="22"/>
        </w:rPr>
        <w:t>public</w:t>
      </w:r>
      <w:r>
        <w:rPr>
          <w:rFonts w:ascii="Aptos" w:hAnsi="Aptos" w:eastAsia="Aptos"/>
          <w:b/>
          <w:i w:val="0"/>
          <w:color w:val="000000"/>
          <w:sz w:val="22"/>
        </w:rPr>
        <w:t>double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 convertToCelsius(</w:t>
      </w:r>
      <w:r>
        <w:rPr>
          <w:rFonts w:ascii="Aptos" w:hAnsi="Aptos" w:eastAsia="Aptos"/>
          <w:b/>
          <w:i w:val="0"/>
          <w:color w:val="000000"/>
          <w:sz w:val="22"/>
        </w:rPr>
        <w:t>double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 fahrenheit); </w:t>
      </w:r>
      <w:r>
        <w:br/>
      </w:r>
      <w:r>
        <w:tab/>
      </w:r>
      <w:r>
        <w:rPr>
          <w:rFonts w:ascii="Aptos" w:hAnsi="Aptos" w:eastAsia="Aptos"/>
          <w:b/>
          <w:i w:val="0"/>
          <w:color w:val="000000"/>
          <w:sz w:val="22"/>
        </w:rPr>
        <w:t>public</w:t>
      </w:r>
      <w:r>
        <w:rPr>
          <w:rFonts w:ascii="Aptos" w:hAnsi="Aptos" w:eastAsia="Aptos"/>
          <w:b/>
          <w:i w:val="0"/>
          <w:color w:val="000000"/>
          <w:sz w:val="22"/>
        </w:rPr>
        <w:t>static</w:t>
      </w:r>
      <w:r>
        <w:rPr>
          <w:rFonts w:ascii="Aptos" w:hAnsi="Aptos" w:eastAsia="Aptos"/>
          <w:b/>
          <w:i w:val="0"/>
          <w:color w:val="000000"/>
          <w:sz w:val="22"/>
        </w:rPr>
        <w:t>void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 about() { </w:t>
      </w:r>
      <w:r>
        <w:br/>
      </w:r>
      <w:r>
        <w:tab/>
      </w:r>
      <w:r>
        <w:tab/>
      </w:r>
      <w:r>
        <w:rPr>
          <w:rFonts w:ascii="Aptos" w:hAnsi="Aptos" w:eastAsia="Aptos"/>
          <w:b w:val="0"/>
          <w:i w:val="0"/>
          <w:color w:val="000000"/>
          <w:sz w:val="22"/>
        </w:rPr>
        <w:t>System.</w:t>
      </w:r>
      <w:r>
        <w:rPr>
          <w:rFonts w:ascii="Aptos" w:hAnsi="Aptos" w:eastAsia="Aptos"/>
          <w:b/>
          <w:i/>
          <w:color w:val="000000"/>
          <w:sz w:val="22"/>
        </w:rPr>
        <w:t>out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.println("This interface provides methods to convert 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temperature between Celsius and Fahrenheit."); </w:t>
      </w:r>
      <w:r>
        <w:br/>
      </w:r>
      <w:r>
        <w:tab/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} </w:t>
      </w:r>
    </w:p>
    <w:p>
      <w:pPr>
        <w:autoSpaceDN w:val="0"/>
        <w:autoSpaceDE w:val="0"/>
        <w:widowControl/>
        <w:spacing w:line="245" w:lineRule="auto" w:before="312" w:after="0"/>
        <w:ind w:left="720" w:right="3600" w:firstLine="0"/>
        <w:jc w:val="left"/>
      </w:pPr>
      <w:r>
        <w:rPr>
          <w:rFonts w:ascii="Aptos" w:hAnsi="Aptos" w:eastAsia="Aptos"/>
          <w:b w:val="0"/>
          <w:i w:val="0"/>
          <w:color w:val="000000"/>
          <w:sz w:val="22"/>
        </w:rPr>
        <w:t xml:space="preserve">} </w:t>
      </w:r>
      <w:r>
        <w:br/>
      </w:r>
      <w:r>
        <w:rPr>
          <w:rFonts w:ascii="Wingdings" w:hAnsi="Wingdings" w:eastAsia="Wingdings"/>
          <w:b w:val="0"/>
          <w:i w:val="0"/>
          <w:color w:val="FF0000"/>
          <w:sz w:val="22"/>
        </w:rPr>
        <w:t>→</w:t>
      </w:r>
      <w:r>
        <w:rPr>
          <w:rFonts w:ascii="Aptos" w:hAnsi="Aptos" w:eastAsia="Aptos"/>
          <w:b/>
          <w:i w:val="0"/>
          <w:color w:val="FF0000"/>
          <w:sz w:val="22"/>
        </w:rPr>
        <w:t xml:space="preserve">TemperatureConverterImplementation.java </w:t>
      </w:r>
      <w:r>
        <w:rPr>
          <w:rFonts w:ascii="Aptos" w:hAnsi="Aptos" w:eastAsia="Aptos"/>
          <w:b/>
          <w:i w:val="0"/>
          <w:color w:val="000000"/>
          <w:sz w:val="22"/>
        </w:rPr>
        <w:t>package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 pkginterface; </w:t>
      </w:r>
    </w:p>
    <w:p>
      <w:pPr>
        <w:autoSpaceDN w:val="0"/>
        <w:tabs>
          <w:tab w:pos="1440" w:val="left"/>
          <w:tab w:pos="2160" w:val="left"/>
        </w:tabs>
        <w:autoSpaceDE w:val="0"/>
        <w:widowControl/>
        <w:spacing w:line="245" w:lineRule="auto" w:before="312" w:after="0"/>
        <w:ind w:left="720" w:right="2016" w:firstLine="0"/>
        <w:jc w:val="left"/>
      </w:pPr>
      <w:r>
        <w:rPr>
          <w:rFonts w:ascii="Aptos" w:hAnsi="Aptos" w:eastAsia="Aptos"/>
          <w:b/>
          <w:i w:val="0"/>
          <w:color w:val="000000"/>
          <w:sz w:val="22"/>
        </w:rPr>
        <w:t>public</w:t>
      </w:r>
      <w:r>
        <w:rPr>
          <w:rFonts w:ascii="Aptos" w:hAnsi="Aptos" w:eastAsia="Aptos"/>
          <w:b/>
          <w:i w:val="0"/>
          <w:color w:val="000000"/>
          <w:sz w:val="22"/>
        </w:rPr>
        <w:t>class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 TemperatureConverterImplementation </w:t>
      </w:r>
      <w:r>
        <w:rPr>
          <w:rFonts w:ascii="Aptos" w:hAnsi="Aptos" w:eastAsia="Aptos"/>
          <w:b/>
          <w:i w:val="0"/>
          <w:color w:val="000000"/>
          <w:sz w:val="22"/>
        </w:rPr>
        <w:t xml:space="preserve">implements 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TemperatureConverter{ </w:t>
      </w:r>
      <w:r>
        <w:br/>
      </w:r>
      <w:r>
        <w:tab/>
      </w:r>
      <w:r>
        <w:rPr>
          <w:rFonts w:ascii="Aptos" w:hAnsi="Aptos" w:eastAsia="Aptos"/>
          <w:b/>
          <w:i w:val="0"/>
          <w:color w:val="000000"/>
          <w:sz w:val="22"/>
        </w:rPr>
        <w:t>public</w:t>
      </w:r>
      <w:r>
        <w:rPr>
          <w:rFonts w:ascii="Aptos" w:hAnsi="Aptos" w:eastAsia="Aptos"/>
          <w:b/>
          <w:i w:val="0"/>
          <w:color w:val="000000"/>
          <w:sz w:val="22"/>
        </w:rPr>
        <w:t>double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 convertToFahrenheit(</w:t>
      </w:r>
      <w:r>
        <w:rPr>
          <w:rFonts w:ascii="Aptos" w:hAnsi="Aptos" w:eastAsia="Aptos"/>
          <w:b/>
          <w:i w:val="0"/>
          <w:color w:val="000000"/>
          <w:sz w:val="22"/>
        </w:rPr>
        <w:t>double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 celsius) { </w:t>
      </w:r>
      <w:r>
        <w:tab/>
      </w:r>
      <w:r>
        <w:tab/>
      </w:r>
      <w:r>
        <w:rPr>
          <w:rFonts w:ascii="Aptos" w:hAnsi="Aptos" w:eastAsia="Aptos"/>
          <w:b/>
          <w:i w:val="0"/>
          <w:color w:val="000000"/>
          <w:sz w:val="22"/>
        </w:rPr>
        <w:t>return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(celsius*9/5)+32; </w:t>
      </w:r>
      <w:r>
        <w:br/>
      </w:r>
      <w:r>
        <w:tab/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} </w:t>
      </w:r>
      <w:r>
        <w:br/>
      </w:r>
      <w:r>
        <w:tab/>
      </w:r>
      <w:r>
        <w:rPr>
          <w:rFonts w:ascii="Aptos" w:hAnsi="Aptos" w:eastAsia="Aptos"/>
          <w:b/>
          <w:i w:val="0"/>
          <w:color w:val="000000"/>
          <w:sz w:val="22"/>
        </w:rPr>
        <w:t>public</w:t>
      </w:r>
      <w:r>
        <w:rPr>
          <w:rFonts w:ascii="Aptos" w:hAnsi="Aptos" w:eastAsia="Aptos"/>
          <w:b/>
          <w:i w:val="0"/>
          <w:color w:val="000000"/>
          <w:sz w:val="22"/>
        </w:rPr>
        <w:t>double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 convertToCelsius(</w:t>
      </w:r>
      <w:r>
        <w:rPr>
          <w:rFonts w:ascii="Aptos" w:hAnsi="Aptos" w:eastAsia="Aptos"/>
          <w:b/>
          <w:i w:val="0"/>
          <w:color w:val="000000"/>
          <w:sz w:val="22"/>
        </w:rPr>
        <w:t>double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 fahrenheit) { </w:t>
      </w:r>
      <w:r>
        <w:tab/>
      </w:r>
      <w:r>
        <w:tab/>
      </w:r>
      <w:r>
        <w:rPr>
          <w:rFonts w:ascii="Aptos" w:hAnsi="Aptos" w:eastAsia="Aptos"/>
          <w:b/>
          <w:i w:val="0"/>
          <w:color w:val="000000"/>
          <w:sz w:val="22"/>
        </w:rPr>
        <w:t>return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(fahrenheit-32)*5/9; </w:t>
      </w:r>
      <w:r>
        <w:br/>
      </w:r>
      <w:r>
        <w:tab/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} </w:t>
      </w:r>
      <w:r>
        <w:br/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} </w:t>
      </w:r>
      <w:r>
        <w:br/>
      </w:r>
      <w:r>
        <w:rPr>
          <w:rFonts w:ascii="Wingdings" w:hAnsi="Wingdings" w:eastAsia="Wingdings"/>
          <w:b w:val="0"/>
          <w:i w:val="0"/>
          <w:color w:val="FF0000"/>
          <w:sz w:val="22"/>
        </w:rPr>
        <w:t>→</w:t>
      </w:r>
      <w:r>
        <w:rPr>
          <w:rFonts w:ascii="Aptos" w:hAnsi="Aptos" w:eastAsia="Aptos"/>
          <w:b/>
          <w:i w:val="0"/>
          <w:color w:val="FF0000"/>
          <w:sz w:val="22"/>
        </w:rPr>
        <w:t xml:space="preserve">TemperatureConverterDemo.java </w:t>
      </w:r>
      <w:r>
        <w:br/>
      </w:r>
      <w:r>
        <w:rPr>
          <w:rFonts w:ascii="Aptos" w:hAnsi="Aptos" w:eastAsia="Aptos"/>
          <w:b/>
          <w:i w:val="0"/>
          <w:color w:val="000000"/>
          <w:sz w:val="22"/>
        </w:rPr>
        <w:t>package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 pkginterface; </w:t>
      </w:r>
    </w:p>
    <w:p>
      <w:pPr>
        <w:autoSpaceDN w:val="0"/>
        <w:autoSpaceDE w:val="0"/>
        <w:widowControl/>
        <w:spacing w:line="228" w:lineRule="auto" w:before="312" w:after="0"/>
        <w:ind w:left="720" w:right="0" w:firstLine="0"/>
        <w:jc w:val="left"/>
      </w:pPr>
      <w:r>
        <w:rPr>
          <w:rFonts w:ascii="Aptos" w:hAnsi="Aptos" w:eastAsia="Aptos"/>
          <w:b/>
          <w:i w:val="0"/>
          <w:color w:val="000000"/>
          <w:sz w:val="22"/>
        </w:rPr>
        <w:t>import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 java.util.Scanner; </w:t>
      </w:r>
    </w:p>
    <w:p>
      <w:pPr>
        <w:autoSpaceDN w:val="0"/>
        <w:tabs>
          <w:tab w:pos="1440" w:val="left"/>
        </w:tabs>
        <w:autoSpaceDE w:val="0"/>
        <w:widowControl/>
        <w:spacing w:line="245" w:lineRule="auto" w:before="308" w:after="0"/>
        <w:ind w:left="720" w:right="3888" w:firstLine="0"/>
        <w:jc w:val="left"/>
      </w:pPr>
      <w:r>
        <w:rPr>
          <w:rFonts w:ascii="Aptos" w:hAnsi="Aptos" w:eastAsia="Aptos"/>
          <w:b/>
          <w:i w:val="0"/>
          <w:color w:val="000000"/>
          <w:sz w:val="22"/>
        </w:rPr>
        <w:t>public</w:t>
      </w:r>
      <w:r>
        <w:rPr>
          <w:rFonts w:ascii="Aptos" w:hAnsi="Aptos" w:eastAsia="Aptos"/>
          <w:b/>
          <w:i w:val="0"/>
          <w:color w:val="000000"/>
          <w:sz w:val="22"/>
        </w:rPr>
        <w:t>class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 TemperatureConverterDemo { </w:t>
      </w:r>
      <w:r>
        <w:br/>
      </w:r>
      <w:r>
        <w:tab/>
      </w:r>
      <w:r>
        <w:rPr>
          <w:rFonts w:ascii="Aptos" w:hAnsi="Aptos" w:eastAsia="Aptos"/>
          <w:b/>
          <w:i w:val="0"/>
          <w:color w:val="000000"/>
          <w:sz w:val="22"/>
        </w:rPr>
        <w:t>public</w:t>
      </w:r>
      <w:r>
        <w:rPr>
          <w:rFonts w:ascii="Aptos" w:hAnsi="Aptos" w:eastAsia="Aptos"/>
          <w:b/>
          <w:i w:val="0"/>
          <w:color w:val="000000"/>
          <w:sz w:val="22"/>
        </w:rPr>
        <w:t>static</w:t>
      </w:r>
      <w:r>
        <w:rPr>
          <w:rFonts w:ascii="Aptos" w:hAnsi="Aptos" w:eastAsia="Aptos"/>
          <w:b/>
          <w:i w:val="0"/>
          <w:color w:val="000000"/>
          <w:sz w:val="22"/>
        </w:rPr>
        <w:t>void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 main(String[] args) { </w:t>
      </w:r>
    </w:p>
    <w:p>
      <w:pPr>
        <w:sectPr>
          <w:pgSz w:w="11906" w:h="16838"/>
          <w:pgMar w:top="800" w:right="1440" w:bottom="8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2160" w:right="4608" w:firstLine="0"/>
        <w:jc w:val="left"/>
      </w:pPr>
      <w:r>
        <w:rPr>
          <w:rFonts w:ascii="Aptos" w:hAnsi="Aptos" w:eastAsia="Aptos"/>
          <w:b w:val="0"/>
          <w:i w:val="0"/>
          <w:color w:val="000000"/>
          <w:sz w:val="22"/>
        </w:rPr>
        <w:t xml:space="preserve">//Call to static method </w:t>
      </w:r>
      <w:r>
        <w:br/>
      </w:r>
      <w:r>
        <w:rPr>
          <w:rFonts w:ascii="Aptos" w:hAnsi="Aptos" w:eastAsia="Aptos"/>
          <w:b w:val="0"/>
          <w:i w:val="0"/>
          <w:color w:val="000000"/>
          <w:sz w:val="22"/>
        </w:rPr>
        <w:t>TemperatureConverter.</w:t>
      </w:r>
      <w:r>
        <w:rPr>
          <w:rFonts w:ascii="Aptos" w:hAnsi="Aptos" w:eastAsia="Aptos"/>
          <w:b w:val="0"/>
          <w:i/>
          <w:color w:val="000000"/>
          <w:sz w:val="22"/>
        </w:rPr>
        <w:t>about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(); </w:t>
      </w:r>
    </w:p>
    <w:p>
      <w:pPr>
        <w:autoSpaceDN w:val="0"/>
        <w:tabs>
          <w:tab w:pos="2160" w:val="left"/>
        </w:tabs>
        <w:autoSpaceDE w:val="0"/>
        <w:widowControl/>
        <w:spacing w:line="245" w:lineRule="auto" w:before="308" w:after="0"/>
        <w:ind w:left="720" w:right="3456" w:firstLine="0"/>
        <w:jc w:val="left"/>
      </w:pPr>
      <w:r>
        <w:tab/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//Create an object of implementation class </w:t>
      </w:r>
      <w:r>
        <w:tab/>
      </w:r>
      <w:r>
        <w:rPr>
          <w:rFonts w:ascii="Aptos" w:hAnsi="Aptos" w:eastAsia="Aptos"/>
          <w:b w:val="0"/>
          <w:i w:val="0"/>
          <w:color w:val="000000"/>
          <w:sz w:val="22"/>
        </w:rPr>
        <w:t>TemperatureConverter converter=</w:t>
      </w:r>
      <w:r>
        <w:rPr>
          <w:rFonts w:ascii="Aptos" w:hAnsi="Aptos" w:eastAsia="Aptos"/>
          <w:b/>
          <w:i w:val="0"/>
          <w:color w:val="000000"/>
          <w:sz w:val="22"/>
        </w:rPr>
        <w:t xml:space="preserve">new 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TemperatureConverterImplementation(); </w:t>
      </w:r>
    </w:p>
    <w:p>
      <w:pPr>
        <w:autoSpaceDN w:val="0"/>
        <w:autoSpaceDE w:val="0"/>
        <w:widowControl/>
        <w:spacing w:line="245" w:lineRule="auto" w:before="310" w:after="0"/>
        <w:ind w:left="2160" w:right="3312" w:firstLine="0"/>
        <w:jc w:val="left"/>
      </w:pPr>
      <w:r>
        <w:rPr>
          <w:rFonts w:ascii="Aptos" w:hAnsi="Aptos" w:eastAsia="Aptos"/>
          <w:b w:val="0"/>
          <w:i w:val="0"/>
          <w:color w:val="000000"/>
          <w:sz w:val="22"/>
        </w:rPr>
        <w:t xml:space="preserve">//Create a Scanner object for user input </w:t>
      </w:r>
      <w:r>
        <w:br/>
      </w:r>
      <w:r>
        <w:rPr>
          <w:rFonts w:ascii="Aptos" w:hAnsi="Aptos" w:eastAsia="Aptos"/>
          <w:b w:val="0"/>
          <w:i w:val="0"/>
          <w:color w:val="000000"/>
          <w:sz w:val="22"/>
        </w:rPr>
        <w:t>Scanner scanner=</w:t>
      </w:r>
      <w:r>
        <w:rPr>
          <w:rFonts w:ascii="Aptos" w:hAnsi="Aptos" w:eastAsia="Aptos"/>
          <w:b/>
          <w:i w:val="0"/>
          <w:color w:val="000000"/>
          <w:sz w:val="22"/>
        </w:rPr>
        <w:t>new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 Scanner(System.</w:t>
      </w:r>
      <w:r>
        <w:rPr>
          <w:rFonts w:ascii="Aptos" w:hAnsi="Aptos" w:eastAsia="Aptos"/>
          <w:b/>
          <w:i/>
          <w:color w:val="000000"/>
          <w:sz w:val="22"/>
        </w:rPr>
        <w:t>in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); </w:t>
      </w:r>
    </w:p>
    <w:p>
      <w:pPr>
        <w:autoSpaceDN w:val="0"/>
        <w:autoSpaceDE w:val="0"/>
        <w:widowControl/>
        <w:spacing w:line="245" w:lineRule="auto" w:before="310" w:after="0"/>
        <w:ind w:left="2160" w:right="3024" w:firstLine="0"/>
        <w:jc w:val="left"/>
      </w:pPr>
      <w:r>
        <w:rPr>
          <w:rFonts w:ascii="Aptos" w:hAnsi="Aptos" w:eastAsia="Aptos"/>
          <w:b w:val="0"/>
          <w:i w:val="0"/>
          <w:color w:val="000000"/>
          <w:sz w:val="22"/>
        </w:rPr>
        <w:t>System.</w:t>
      </w:r>
      <w:r>
        <w:rPr>
          <w:rFonts w:ascii="Aptos" w:hAnsi="Aptos" w:eastAsia="Aptos"/>
          <w:b/>
          <w:i/>
          <w:color w:val="000000"/>
          <w:sz w:val="22"/>
        </w:rPr>
        <w:t>out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.println("Enter temperature value:"); </w:t>
      </w:r>
      <w:r>
        <w:br/>
      </w:r>
      <w:r>
        <w:rPr>
          <w:rFonts w:ascii="Aptos" w:hAnsi="Aptos" w:eastAsia="Aptos"/>
          <w:b/>
          <w:i w:val="0"/>
          <w:color w:val="000000"/>
          <w:sz w:val="22"/>
        </w:rPr>
        <w:t>double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 temperature=scanner.nextDouble(); </w:t>
      </w:r>
    </w:p>
    <w:p>
      <w:pPr>
        <w:autoSpaceDN w:val="0"/>
        <w:tabs>
          <w:tab w:pos="2160" w:val="left"/>
        </w:tabs>
        <w:autoSpaceDE w:val="0"/>
        <w:widowControl/>
        <w:spacing w:line="245" w:lineRule="auto" w:before="312" w:after="0"/>
        <w:ind w:left="720" w:right="864" w:firstLine="0"/>
        <w:jc w:val="left"/>
      </w:pPr>
      <w:r>
        <w:tab/>
      </w:r>
      <w:r>
        <w:rPr>
          <w:rFonts w:ascii="Aptos" w:hAnsi="Aptos" w:eastAsia="Aptos"/>
          <w:b w:val="0"/>
          <w:i w:val="0"/>
          <w:color w:val="000000"/>
          <w:sz w:val="22"/>
        </w:rPr>
        <w:t>System.</w:t>
      </w:r>
      <w:r>
        <w:rPr>
          <w:rFonts w:ascii="Aptos" w:hAnsi="Aptos" w:eastAsia="Aptos"/>
          <w:b/>
          <w:i/>
          <w:color w:val="000000"/>
          <w:sz w:val="22"/>
        </w:rPr>
        <w:t>out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.println("Convert to (1) Fahrenheit or (2) Celsius? Enter 1 or 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2:"); </w:t>
      </w:r>
      <w:r>
        <w:br/>
      </w:r>
      <w:r>
        <w:tab/>
      </w:r>
      <w:r>
        <w:rPr>
          <w:rFonts w:ascii="Aptos" w:hAnsi="Aptos" w:eastAsia="Aptos"/>
          <w:b/>
          <w:i w:val="0"/>
          <w:color w:val="000000"/>
          <w:sz w:val="22"/>
        </w:rPr>
        <w:t>int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 choice=scanner.nextInt(); </w:t>
      </w:r>
    </w:p>
    <w:p>
      <w:pPr>
        <w:autoSpaceDN w:val="0"/>
        <w:tabs>
          <w:tab w:pos="2882" w:val="left"/>
        </w:tabs>
        <w:autoSpaceDE w:val="0"/>
        <w:widowControl/>
        <w:spacing w:line="245" w:lineRule="auto" w:before="312" w:after="0"/>
        <w:ind w:left="2160" w:right="720" w:firstLine="0"/>
        <w:jc w:val="left"/>
      </w:pPr>
      <w:r>
        <w:rPr>
          <w:rFonts w:ascii="Aptos" w:hAnsi="Aptos" w:eastAsia="Aptos"/>
          <w:b/>
          <w:i w:val="0"/>
          <w:color w:val="000000"/>
          <w:sz w:val="22"/>
        </w:rPr>
        <w:t>if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(choice==1) { </w:t>
      </w:r>
      <w:r>
        <w:br/>
      </w:r>
      <w:r>
        <w:rPr>
          <w:rFonts w:ascii="Aptos" w:hAnsi="Aptos" w:eastAsia="Aptos"/>
          <w:b/>
          <w:i w:val="0"/>
          <w:color w:val="000000"/>
          <w:sz w:val="22"/>
        </w:rPr>
        <w:t>double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 fahrenheit=converter.convertToFahrenheit(temperature); </w:t>
      </w:r>
      <w:r>
        <w:rPr>
          <w:rFonts w:ascii="Aptos" w:hAnsi="Aptos" w:eastAsia="Aptos"/>
          <w:b w:val="0"/>
          <w:i w:val="0"/>
          <w:color w:val="000000"/>
          <w:sz w:val="22"/>
        </w:rPr>
        <w:t>System.</w:t>
      </w:r>
      <w:r>
        <w:rPr>
          <w:rFonts w:ascii="Aptos" w:hAnsi="Aptos" w:eastAsia="Aptos"/>
          <w:b/>
          <w:i/>
          <w:color w:val="000000"/>
          <w:sz w:val="22"/>
        </w:rPr>
        <w:t>out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.println(temperature+"C="+fahrenheit+"F"); </w:t>
      </w:r>
      <w:r>
        <w:br/>
      </w:r>
      <w:r>
        <w:rPr>
          <w:rFonts w:ascii="Aptos" w:hAnsi="Aptos" w:eastAsia="Aptos"/>
          <w:b w:val="0"/>
          <w:i w:val="0"/>
          <w:color w:val="000000"/>
          <w:sz w:val="22"/>
        </w:rPr>
        <w:t>}</w:t>
      </w:r>
      <w:r>
        <w:rPr>
          <w:rFonts w:ascii="Aptos" w:hAnsi="Aptos" w:eastAsia="Aptos"/>
          <w:b/>
          <w:i w:val="0"/>
          <w:color w:val="000000"/>
          <w:sz w:val="22"/>
        </w:rPr>
        <w:t>else</w:t>
      </w:r>
      <w:r>
        <w:rPr>
          <w:rFonts w:ascii="Aptos" w:hAnsi="Aptos" w:eastAsia="Aptos"/>
          <w:b/>
          <w:i w:val="0"/>
          <w:color w:val="000000"/>
          <w:sz w:val="22"/>
        </w:rPr>
        <w:t>if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(choice == 2) { </w:t>
      </w:r>
      <w:r>
        <w:br/>
      </w:r>
      <w:r>
        <w:rPr>
          <w:rFonts w:ascii="Aptos" w:hAnsi="Aptos" w:eastAsia="Aptos"/>
          <w:b/>
          <w:i w:val="0"/>
          <w:color w:val="000000"/>
          <w:sz w:val="22"/>
        </w:rPr>
        <w:t>double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 celsius=converter.convertToCelsius(temperature); </w:t>
      </w:r>
      <w:r>
        <w:rPr>
          <w:rFonts w:ascii="Aptos" w:hAnsi="Aptos" w:eastAsia="Aptos"/>
          <w:b w:val="0"/>
          <w:i w:val="0"/>
          <w:color w:val="000000"/>
          <w:sz w:val="22"/>
        </w:rPr>
        <w:t>System.</w:t>
      </w:r>
      <w:r>
        <w:rPr>
          <w:rFonts w:ascii="Aptos" w:hAnsi="Aptos" w:eastAsia="Aptos"/>
          <w:b/>
          <w:i/>
          <w:color w:val="000000"/>
          <w:sz w:val="22"/>
        </w:rPr>
        <w:t>out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.println(temperature+"F="+celsius+"C"); </w:t>
      </w:r>
      <w:r>
        <w:br/>
      </w:r>
      <w:r>
        <w:rPr>
          <w:rFonts w:ascii="Aptos" w:hAnsi="Aptos" w:eastAsia="Aptos"/>
          <w:b w:val="0"/>
          <w:i w:val="0"/>
          <w:color w:val="000000"/>
          <w:sz w:val="22"/>
        </w:rPr>
        <w:t>}</w:t>
      </w:r>
      <w:r>
        <w:rPr>
          <w:rFonts w:ascii="Aptos" w:hAnsi="Aptos" w:eastAsia="Aptos"/>
          <w:b/>
          <w:i w:val="0"/>
          <w:color w:val="000000"/>
          <w:sz w:val="22"/>
        </w:rPr>
        <w:t>else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 { </w:t>
      </w:r>
      <w:r>
        <w:br/>
      </w:r>
      <w:r>
        <w:rPr>
          <w:rFonts w:ascii="Aptos" w:hAnsi="Aptos" w:eastAsia="Aptos"/>
          <w:b w:val="0"/>
          <w:i w:val="0"/>
          <w:color w:val="000000"/>
          <w:sz w:val="22"/>
        </w:rPr>
        <w:t>System.</w:t>
      </w:r>
      <w:r>
        <w:rPr>
          <w:rFonts w:ascii="Aptos" w:hAnsi="Aptos" w:eastAsia="Aptos"/>
          <w:b/>
          <w:i/>
          <w:color w:val="000000"/>
          <w:sz w:val="22"/>
        </w:rPr>
        <w:t>out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.println("Invalid choice!"); </w:t>
      </w:r>
      <w:r>
        <w:br/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} </w:t>
      </w:r>
      <w:r>
        <w:br/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scanner.close(); </w:t>
      </w:r>
    </w:p>
    <w:p>
      <w:pPr>
        <w:autoSpaceDN w:val="0"/>
        <w:autoSpaceDE w:val="0"/>
        <w:widowControl/>
        <w:spacing w:line="226" w:lineRule="auto" w:before="600" w:after="0"/>
        <w:ind w:left="1440" w:right="0" w:firstLine="0"/>
        <w:jc w:val="left"/>
      </w:pPr>
      <w:r>
        <w:rPr>
          <w:rFonts w:ascii="Aptos" w:hAnsi="Aptos" w:eastAsia="Aptos"/>
          <w:b w:val="0"/>
          <w:i w:val="0"/>
          <w:color w:val="000000"/>
          <w:sz w:val="22"/>
        </w:rPr>
        <w:t xml:space="preserve">} </w:t>
      </w:r>
    </w:p>
    <w:p>
      <w:pPr>
        <w:autoSpaceDN w:val="0"/>
        <w:autoSpaceDE w:val="0"/>
        <w:widowControl/>
        <w:spacing w:line="245" w:lineRule="auto" w:before="310" w:after="0"/>
        <w:ind w:left="720" w:right="7200" w:firstLine="0"/>
        <w:jc w:val="left"/>
      </w:pPr>
      <w:r>
        <w:rPr>
          <w:rFonts w:ascii="Aptos" w:hAnsi="Aptos" w:eastAsia="Aptos"/>
          <w:b w:val="0"/>
          <w:i w:val="0"/>
          <w:color w:val="000000"/>
          <w:sz w:val="22"/>
        </w:rPr>
        <w:t xml:space="preserve">} </w:t>
      </w:r>
      <w:r>
        <w:br/>
      </w:r>
      <w:r>
        <w:rPr>
          <w:rFonts w:ascii="Aptos" w:hAnsi="Aptos" w:eastAsia="Aptos"/>
          <w:b/>
          <w:i w:val="0"/>
          <w:color w:val="FF0000"/>
          <w:sz w:val="22"/>
        </w:rPr>
        <w:t xml:space="preserve">Output Screens:- </w:t>
      </w:r>
    </w:p>
    <w:p>
      <w:pPr>
        <w:autoSpaceDN w:val="0"/>
        <w:autoSpaceDE w:val="0"/>
        <w:widowControl/>
        <w:spacing w:line="240" w:lineRule="auto" w:before="20" w:after="0"/>
        <w:ind w:left="72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731509" cy="1154429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09" cy="11544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34" w:after="0"/>
        <w:ind w:left="72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731509" cy="114427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09" cy="11442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6" w:h="16838"/>
          <w:pgMar w:top="720" w:right="700" w:bottom="109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720" w:right="432" w:hanging="360"/>
        <w:jc w:val="left"/>
      </w:pPr>
      <w:r>
        <w:rPr>
          <w:rFonts w:ascii="Aptos" w:hAnsi="Aptos" w:eastAsia="Aptos"/>
          <w:b/>
          <w:i w:val="0"/>
          <w:color w:val="000000"/>
          <w:sz w:val="22"/>
        </w:rPr>
        <w:t>2.</w:t>
      </w:r>
      <w:r>
        <w:rPr>
          <w:rFonts w:ascii="Aptos" w:hAnsi="Aptos" w:eastAsia="Aptos"/>
          <w:b/>
          <w:i w:val="0"/>
          <w:color w:val="000000"/>
          <w:sz w:val="22"/>
        </w:rPr>
        <w:t xml:space="preserve">Write a Java programming to create a banking system with three classes - Bank, </w:t>
      </w:r>
      <w:r>
        <w:rPr>
          <w:rFonts w:ascii="Aptos" w:hAnsi="Aptos" w:eastAsia="Aptos"/>
          <w:b/>
          <w:i w:val="0"/>
          <w:color w:val="000000"/>
          <w:sz w:val="22"/>
        </w:rPr>
        <w:t xml:space="preserve">Account, SavingsAccount, and CurrentAccount. The bank should have a list of </w:t>
      </w:r>
      <w:r>
        <w:rPr>
          <w:rFonts w:ascii="Aptos" w:hAnsi="Aptos" w:eastAsia="Aptos"/>
          <w:b/>
          <w:i w:val="0"/>
          <w:color w:val="000000"/>
          <w:sz w:val="22"/>
        </w:rPr>
        <w:t xml:space="preserve">accounts and methods for adding them. Accounts should be an interface with </w:t>
      </w:r>
      <w:r>
        <w:rPr>
          <w:rFonts w:ascii="Aptos" w:hAnsi="Aptos" w:eastAsia="Aptos"/>
          <w:b/>
          <w:i w:val="0"/>
          <w:color w:val="000000"/>
          <w:sz w:val="22"/>
        </w:rPr>
        <w:t xml:space="preserve">methods to deposit, withdraw, calculate interest, and view balances. </w:t>
      </w:r>
    </w:p>
    <w:p>
      <w:pPr>
        <w:autoSpaceDN w:val="0"/>
        <w:autoSpaceDE w:val="0"/>
        <w:widowControl/>
        <w:spacing w:line="245" w:lineRule="auto" w:before="20" w:after="0"/>
        <w:ind w:left="720" w:right="0" w:firstLine="0"/>
        <w:jc w:val="left"/>
      </w:pPr>
      <w:r>
        <w:rPr>
          <w:rFonts w:ascii="Aptos" w:hAnsi="Aptos" w:eastAsia="Aptos"/>
          <w:b/>
          <w:i w:val="0"/>
          <w:color w:val="000000"/>
          <w:sz w:val="22"/>
        </w:rPr>
        <w:t xml:space="preserve">SavingsAccount and CurrentAccount should implement the Account interface and </w:t>
      </w:r>
      <w:r>
        <w:rPr>
          <w:rFonts w:ascii="Aptos" w:hAnsi="Aptos" w:eastAsia="Aptos"/>
          <w:b/>
          <w:i w:val="0"/>
          <w:color w:val="000000"/>
          <w:sz w:val="22"/>
        </w:rPr>
        <w:t xml:space="preserve">have their own unique methods. </w:t>
      </w:r>
    </w:p>
    <w:p>
      <w:pPr>
        <w:autoSpaceDN w:val="0"/>
        <w:autoSpaceDE w:val="0"/>
        <w:widowControl/>
        <w:spacing w:line="245" w:lineRule="auto" w:before="22" w:after="0"/>
        <w:ind w:left="720" w:right="6480" w:firstLine="0"/>
        <w:jc w:val="left"/>
      </w:pPr>
      <w:r>
        <w:rPr>
          <w:rFonts w:ascii="Wingdings" w:hAnsi="Wingdings" w:eastAsia="Wingdings"/>
          <w:b w:val="0"/>
          <w:i w:val="0"/>
          <w:color w:val="FF0000"/>
          <w:sz w:val="22"/>
        </w:rPr>
        <w:t>→</w:t>
      </w:r>
      <w:r>
        <w:rPr>
          <w:rFonts w:ascii="Aptos" w:hAnsi="Aptos" w:eastAsia="Aptos"/>
          <w:b/>
          <w:i w:val="0"/>
          <w:color w:val="FF0000"/>
          <w:sz w:val="22"/>
        </w:rPr>
        <w:t xml:space="preserve">Account.java </w:t>
      </w:r>
      <w:r>
        <w:br/>
      </w:r>
      <w:r>
        <w:rPr>
          <w:rFonts w:ascii="Aptos" w:hAnsi="Aptos" w:eastAsia="Aptos"/>
          <w:b/>
          <w:i w:val="0"/>
          <w:color w:val="000000"/>
          <w:sz w:val="22"/>
        </w:rPr>
        <w:t>package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 pkgbank; </w:t>
      </w:r>
    </w:p>
    <w:p>
      <w:pPr>
        <w:autoSpaceDN w:val="0"/>
        <w:autoSpaceDE w:val="0"/>
        <w:widowControl/>
        <w:spacing w:line="245" w:lineRule="auto" w:before="310" w:after="0"/>
        <w:ind w:left="1440" w:right="4464" w:hanging="720"/>
        <w:jc w:val="left"/>
      </w:pPr>
      <w:r>
        <w:rPr>
          <w:rFonts w:ascii="Aptos" w:hAnsi="Aptos" w:eastAsia="Aptos"/>
          <w:b/>
          <w:i w:val="0"/>
          <w:color w:val="000000"/>
          <w:sz w:val="22"/>
        </w:rPr>
        <w:t>public</w:t>
      </w:r>
      <w:r>
        <w:rPr>
          <w:rFonts w:ascii="Aptos" w:hAnsi="Aptos" w:eastAsia="Aptos"/>
          <w:b/>
          <w:i w:val="0"/>
          <w:color w:val="000000"/>
          <w:sz w:val="22"/>
        </w:rPr>
        <w:t>interface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 Account { </w:t>
      </w:r>
      <w:r>
        <w:br/>
      </w:r>
      <w:r>
        <w:rPr>
          <w:rFonts w:ascii="Aptos" w:hAnsi="Aptos" w:eastAsia="Aptos"/>
          <w:b/>
          <w:i w:val="0"/>
          <w:color w:val="000000"/>
          <w:sz w:val="22"/>
        </w:rPr>
        <w:t>void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 deposit(</w:t>
      </w:r>
      <w:r>
        <w:rPr>
          <w:rFonts w:ascii="Aptos" w:hAnsi="Aptos" w:eastAsia="Aptos"/>
          <w:b/>
          <w:i w:val="0"/>
          <w:color w:val="000000"/>
          <w:sz w:val="22"/>
        </w:rPr>
        <w:t>double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 amount); </w:t>
      </w:r>
      <w:r>
        <w:br/>
      </w:r>
      <w:r>
        <w:rPr>
          <w:rFonts w:ascii="Aptos" w:hAnsi="Aptos" w:eastAsia="Aptos"/>
          <w:b/>
          <w:i w:val="0"/>
          <w:color w:val="000000"/>
          <w:sz w:val="22"/>
        </w:rPr>
        <w:t>void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 withdraw(</w:t>
      </w:r>
      <w:r>
        <w:rPr>
          <w:rFonts w:ascii="Aptos" w:hAnsi="Aptos" w:eastAsia="Aptos"/>
          <w:b/>
          <w:i w:val="0"/>
          <w:color w:val="000000"/>
          <w:sz w:val="22"/>
        </w:rPr>
        <w:t>double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 amount); </w:t>
      </w:r>
      <w:r>
        <w:br/>
      </w:r>
      <w:r>
        <w:rPr>
          <w:rFonts w:ascii="Aptos" w:hAnsi="Aptos" w:eastAsia="Aptos"/>
          <w:b/>
          <w:i w:val="0"/>
          <w:color w:val="000000"/>
          <w:sz w:val="22"/>
        </w:rPr>
        <w:t>double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 calculateInterest(); </w:t>
      </w:r>
      <w:r>
        <w:br/>
      </w:r>
      <w:r>
        <w:rPr>
          <w:rFonts w:ascii="Aptos" w:hAnsi="Aptos" w:eastAsia="Aptos"/>
          <w:b/>
          <w:i w:val="0"/>
          <w:color w:val="000000"/>
          <w:sz w:val="22"/>
        </w:rPr>
        <w:t>double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 viewBalance(); </w:t>
      </w:r>
    </w:p>
    <w:p>
      <w:pPr>
        <w:autoSpaceDN w:val="0"/>
        <w:autoSpaceDE w:val="0"/>
        <w:widowControl/>
        <w:spacing w:line="228" w:lineRule="auto" w:before="308" w:after="0"/>
        <w:ind w:left="720" w:right="0" w:firstLine="0"/>
        <w:jc w:val="left"/>
      </w:pPr>
      <w:r>
        <w:rPr>
          <w:rFonts w:ascii="Aptos" w:hAnsi="Aptos" w:eastAsia="Aptos"/>
          <w:b w:val="0"/>
          <w:i w:val="0"/>
          <w:color w:val="000000"/>
          <w:sz w:val="22"/>
        </w:rPr>
        <w:t xml:space="preserve">} </w:t>
      </w:r>
    </w:p>
    <w:p>
      <w:pPr>
        <w:autoSpaceDN w:val="0"/>
        <w:autoSpaceDE w:val="0"/>
        <w:widowControl/>
        <w:spacing w:line="245" w:lineRule="auto" w:before="312" w:after="0"/>
        <w:ind w:left="720" w:right="5760" w:firstLine="0"/>
        <w:jc w:val="left"/>
      </w:pPr>
      <w:r>
        <w:rPr>
          <w:rFonts w:ascii="Wingdings" w:hAnsi="Wingdings" w:eastAsia="Wingdings"/>
          <w:b w:val="0"/>
          <w:i w:val="0"/>
          <w:color w:val="FF0000"/>
          <w:sz w:val="22"/>
        </w:rPr>
        <w:t>→</w:t>
      </w:r>
      <w:r>
        <w:rPr>
          <w:rFonts w:ascii="Aptos" w:hAnsi="Aptos" w:eastAsia="Aptos"/>
          <w:b/>
          <w:i w:val="0"/>
          <w:color w:val="FF0000"/>
          <w:sz w:val="22"/>
        </w:rPr>
        <w:t xml:space="preserve">Bank.java </w:t>
      </w:r>
      <w:r>
        <w:br/>
      </w:r>
      <w:r>
        <w:rPr>
          <w:rFonts w:ascii="Aptos" w:hAnsi="Aptos" w:eastAsia="Aptos"/>
          <w:b/>
          <w:i w:val="0"/>
          <w:color w:val="000000"/>
          <w:sz w:val="22"/>
        </w:rPr>
        <w:t>package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 pkgbank; </w:t>
      </w:r>
      <w:r>
        <w:br/>
      </w:r>
      <w:r>
        <w:rPr>
          <w:rFonts w:ascii="Aptos" w:hAnsi="Aptos" w:eastAsia="Aptos"/>
          <w:b/>
          <w:i w:val="0"/>
          <w:color w:val="000000"/>
          <w:sz w:val="22"/>
        </w:rPr>
        <w:t>import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 java.util.ArrayList; </w:t>
      </w:r>
    </w:p>
    <w:p>
      <w:pPr>
        <w:autoSpaceDN w:val="0"/>
        <w:tabs>
          <w:tab w:pos="1440" w:val="left"/>
          <w:tab w:pos="2160" w:val="left"/>
          <w:tab w:pos="2882" w:val="left"/>
        </w:tabs>
        <w:autoSpaceDE w:val="0"/>
        <w:widowControl/>
        <w:spacing w:line="245" w:lineRule="auto" w:before="310" w:after="0"/>
        <w:ind w:left="720" w:right="0" w:firstLine="0"/>
        <w:jc w:val="left"/>
      </w:pPr>
      <w:r>
        <w:rPr>
          <w:rFonts w:ascii="Aptos" w:hAnsi="Aptos" w:eastAsia="Aptos"/>
          <w:b/>
          <w:i w:val="0"/>
          <w:color w:val="000000"/>
          <w:sz w:val="22"/>
        </w:rPr>
        <w:t>public</w:t>
      </w:r>
      <w:r>
        <w:rPr>
          <w:rFonts w:ascii="Aptos" w:hAnsi="Aptos" w:eastAsia="Aptos"/>
          <w:b/>
          <w:i w:val="0"/>
          <w:color w:val="000000"/>
          <w:sz w:val="22"/>
        </w:rPr>
        <w:t>class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 Bank { </w:t>
      </w:r>
      <w:r>
        <w:br/>
      </w:r>
      <w:r>
        <w:tab/>
      </w:r>
      <w:r>
        <w:rPr>
          <w:rFonts w:ascii="Aptos" w:hAnsi="Aptos" w:eastAsia="Aptos"/>
          <w:b/>
          <w:i w:val="0"/>
          <w:color w:val="000000"/>
          <w:sz w:val="22"/>
        </w:rPr>
        <w:t>private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 ArrayList&lt;Account&gt; accounts=</w:t>
      </w:r>
      <w:r>
        <w:rPr>
          <w:rFonts w:ascii="Aptos" w:hAnsi="Aptos" w:eastAsia="Aptos"/>
          <w:b/>
          <w:i w:val="0"/>
          <w:color w:val="000000"/>
          <w:sz w:val="22"/>
        </w:rPr>
        <w:t>new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 ArrayList&lt;&gt;(); </w:t>
      </w:r>
      <w:r>
        <w:br/>
      </w:r>
      <w:r>
        <w:tab/>
      </w:r>
      <w:r>
        <w:rPr>
          <w:rFonts w:ascii="Aptos" w:hAnsi="Aptos" w:eastAsia="Aptos"/>
          <w:b/>
          <w:i w:val="0"/>
          <w:color w:val="000000"/>
          <w:sz w:val="22"/>
        </w:rPr>
        <w:t>public</w:t>
      </w:r>
      <w:r>
        <w:rPr>
          <w:rFonts w:ascii="Aptos" w:hAnsi="Aptos" w:eastAsia="Aptos"/>
          <w:b/>
          <w:i w:val="0"/>
          <w:color w:val="000000"/>
          <w:sz w:val="22"/>
        </w:rPr>
        <w:t>void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 addAccount(Account account) { </w:t>
      </w:r>
      <w:r>
        <w:br/>
      </w:r>
      <w:r>
        <w:tab/>
      </w:r>
      <w:r>
        <w:tab/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accounts.add(account); </w:t>
      </w:r>
      <w:r>
        <w:br/>
      </w:r>
      <w:r>
        <w:tab/>
      </w:r>
      <w:r>
        <w:tab/>
      </w:r>
      <w:r>
        <w:rPr>
          <w:rFonts w:ascii="Aptos" w:hAnsi="Aptos" w:eastAsia="Aptos"/>
          <w:b w:val="0"/>
          <w:i w:val="0"/>
          <w:color w:val="000000"/>
          <w:sz w:val="22"/>
        </w:rPr>
        <w:t>System.</w:t>
      </w:r>
      <w:r>
        <w:rPr>
          <w:rFonts w:ascii="Aptos" w:hAnsi="Aptos" w:eastAsia="Aptos"/>
          <w:b/>
          <w:i/>
          <w:color w:val="000000"/>
          <w:sz w:val="22"/>
        </w:rPr>
        <w:t>out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.println("Account added to the bank"); </w:t>
      </w:r>
      <w:r>
        <w:br/>
      </w:r>
      <w:r>
        <w:tab/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} </w:t>
      </w:r>
      <w:r>
        <w:br/>
      </w:r>
      <w:r>
        <w:tab/>
      </w:r>
      <w:r>
        <w:rPr>
          <w:rFonts w:ascii="Aptos" w:hAnsi="Aptos" w:eastAsia="Aptos"/>
          <w:b/>
          <w:i w:val="0"/>
          <w:color w:val="000000"/>
          <w:sz w:val="22"/>
        </w:rPr>
        <w:t>public</w:t>
      </w:r>
      <w:r>
        <w:rPr>
          <w:rFonts w:ascii="Aptos" w:hAnsi="Aptos" w:eastAsia="Aptos"/>
          <w:b/>
          <w:i w:val="0"/>
          <w:color w:val="000000"/>
          <w:sz w:val="22"/>
        </w:rPr>
        <w:t>void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 displayAllBalances() { </w:t>
      </w:r>
      <w:r>
        <w:br/>
      </w:r>
      <w:r>
        <w:tab/>
      </w:r>
      <w:r>
        <w:tab/>
      </w:r>
      <w:r>
        <w:rPr>
          <w:rFonts w:ascii="Aptos" w:hAnsi="Aptos" w:eastAsia="Aptos"/>
          <w:b/>
          <w:i w:val="0"/>
          <w:color w:val="000000"/>
          <w:sz w:val="22"/>
        </w:rPr>
        <w:t>for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(Account account:accounts) { </w:t>
      </w:r>
      <w:r>
        <w:br/>
      </w:r>
      <w:r>
        <w:tab/>
      </w:r>
      <w:r>
        <w:tab/>
      </w:r>
      <w:r>
        <w:tab/>
      </w:r>
      <w:r>
        <w:rPr>
          <w:rFonts w:ascii="Aptos" w:hAnsi="Aptos" w:eastAsia="Aptos"/>
          <w:b w:val="0"/>
          <w:i w:val="0"/>
          <w:color w:val="000000"/>
          <w:sz w:val="22"/>
        </w:rPr>
        <w:t>System.</w:t>
      </w:r>
      <w:r>
        <w:rPr>
          <w:rFonts w:ascii="Aptos" w:hAnsi="Aptos" w:eastAsia="Aptos"/>
          <w:b/>
          <w:i/>
          <w:color w:val="000000"/>
          <w:sz w:val="22"/>
        </w:rPr>
        <w:t>out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.println("Account Balance: "+account.viewBalance()); </w:t>
      </w:r>
      <w:r>
        <w:tab/>
      </w:r>
      <w:r>
        <w:tab/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} </w:t>
      </w:r>
      <w:r>
        <w:br/>
      </w:r>
      <w:r>
        <w:tab/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} </w:t>
      </w:r>
    </w:p>
    <w:p>
      <w:pPr>
        <w:autoSpaceDN w:val="0"/>
        <w:autoSpaceDE w:val="0"/>
        <w:widowControl/>
        <w:spacing w:line="245" w:lineRule="auto" w:before="310" w:after="0"/>
        <w:ind w:left="720" w:right="5904" w:firstLine="0"/>
        <w:jc w:val="left"/>
      </w:pPr>
      <w:r>
        <w:rPr>
          <w:rFonts w:ascii="Aptos" w:hAnsi="Aptos" w:eastAsia="Aptos"/>
          <w:b w:val="0"/>
          <w:i w:val="0"/>
          <w:color w:val="000000"/>
          <w:sz w:val="22"/>
        </w:rPr>
        <w:t xml:space="preserve">} </w:t>
      </w:r>
      <w:r>
        <w:br/>
      </w:r>
      <w:r>
        <w:rPr>
          <w:rFonts w:ascii="Wingdings" w:hAnsi="Wingdings" w:eastAsia="Wingdings"/>
          <w:b w:val="0"/>
          <w:i w:val="0"/>
          <w:color w:val="FF0000"/>
          <w:sz w:val="22"/>
        </w:rPr>
        <w:t>→</w:t>
      </w:r>
      <w:r>
        <w:rPr>
          <w:rFonts w:ascii="Aptos" w:hAnsi="Aptos" w:eastAsia="Aptos"/>
          <w:b/>
          <w:i w:val="0"/>
          <w:color w:val="FF0000"/>
          <w:sz w:val="22"/>
        </w:rPr>
        <w:t xml:space="preserve">SavingsAccount.java </w:t>
      </w:r>
      <w:r>
        <w:br/>
      </w:r>
      <w:r>
        <w:rPr>
          <w:rFonts w:ascii="Aptos" w:hAnsi="Aptos" w:eastAsia="Aptos"/>
          <w:b/>
          <w:i w:val="0"/>
          <w:color w:val="000000"/>
          <w:sz w:val="22"/>
        </w:rPr>
        <w:t>package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 pkgbank; </w:t>
      </w:r>
    </w:p>
    <w:p>
      <w:pPr>
        <w:autoSpaceDN w:val="0"/>
        <w:autoSpaceDE w:val="0"/>
        <w:widowControl/>
        <w:spacing w:line="228" w:lineRule="auto" w:before="312" w:after="0"/>
        <w:ind w:left="720" w:right="0" w:firstLine="0"/>
        <w:jc w:val="left"/>
      </w:pPr>
      <w:r>
        <w:rPr>
          <w:rFonts w:ascii="Aptos" w:hAnsi="Aptos" w:eastAsia="Aptos"/>
          <w:b/>
          <w:i w:val="0"/>
          <w:color w:val="000000"/>
          <w:sz w:val="22"/>
        </w:rPr>
        <w:t>public</w:t>
      </w:r>
      <w:r>
        <w:rPr>
          <w:rFonts w:ascii="Aptos" w:hAnsi="Aptos" w:eastAsia="Aptos"/>
          <w:b/>
          <w:i w:val="0"/>
          <w:color w:val="000000"/>
          <w:sz w:val="22"/>
        </w:rPr>
        <w:t>class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 SavingsAccount </w:t>
      </w:r>
      <w:r>
        <w:rPr>
          <w:rFonts w:ascii="Aptos" w:hAnsi="Aptos" w:eastAsia="Aptos"/>
          <w:b/>
          <w:i w:val="0"/>
          <w:color w:val="000000"/>
          <w:sz w:val="22"/>
        </w:rPr>
        <w:t>implements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 Account{ </w:t>
      </w:r>
    </w:p>
    <w:p>
      <w:pPr>
        <w:autoSpaceDN w:val="0"/>
        <w:autoSpaceDE w:val="0"/>
        <w:widowControl/>
        <w:spacing w:line="245" w:lineRule="auto" w:before="308" w:after="0"/>
        <w:ind w:left="1440" w:right="4752" w:firstLine="0"/>
        <w:jc w:val="left"/>
      </w:pPr>
      <w:r>
        <w:rPr>
          <w:rFonts w:ascii="Aptos" w:hAnsi="Aptos" w:eastAsia="Aptos"/>
          <w:b/>
          <w:i w:val="0"/>
          <w:color w:val="000000"/>
          <w:sz w:val="22"/>
        </w:rPr>
        <w:t>private</w:t>
      </w:r>
      <w:r>
        <w:rPr>
          <w:rFonts w:ascii="Aptos" w:hAnsi="Aptos" w:eastAsia="Aptos"/>
          <w:b/>
          <w:i w:val="0"/>
          <w:color w:val="000000"/>
          <w:sz w:val="22"/>
        </w:rPr>
        <w:t>double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 balance; </w:t>
      </w:r>
      <w:r>
        <w:br/>
      </w:r>
      <w:r>
        <w:rPr>
          <w:rFonts w:ascii="Aptos" w:hAnsi="Aptos" w:eastAsia="Aptos"/>
          <w:b/>
          <w:i w:val="0"/>
          <w:color w:val="000000"/>
          <w:sz w:val="22"/>
        </w:rPr>
        <w:t>private</w:t>
      </w:r>
      <w:r>
        <w:rPr>
          <w:rFonts w:ascii="Aptos" w:hAnsi="Aptos" w:eastAsia="Aptos"/>
          <w:b/>
          <w:i w:val="0"/>
          <w:color w:val="000000"/>
          <w:sz w:val="22"/>
        </w:rPr>
        <w:t>double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 interestRate; </w:t>
      </w:r>
    </w:p>
    <w:p>
      <w:pPr>
        <w:autoSpaceDN w:val="0"/>
        <w:autoSpaceDE w:val="0"/>
        <w:widowControl/>
        <w:spacing w:line="228" w:lineRule="auto" w:before="312" w:after="0"/>
        <w:ind w:left="1440" w:right="0" w:firstLine="0"/>
        <w:jc w:val="left"/>
      </w:pPr>
      <w:r>
        <w:rPr>
          <w:rFonts w:ascii="Aptos" w:hAnsi="Aptos" w:eastAsia="Aptos"/>
          <w:b/>
          <w:i w:val="0"/>
          <w:color w:val="000000"/>
          <w:sz w:val="22"/>
        </w:rPr>
        <w:t>public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 SavingsAccount(</w:t>
      </w:r>
      <w:r>
        <w:rPr>
          <w:rFonts w:ascii="Aptos" w:hAnsi="Aptos" w:eastAsia="Aptos"/>
          <w:b/>
          <w:i w:val="0"/>
          <w:color w:val="000000"/>
          <w:sz w:val="22"/>
        </w:rPr>
        <w:t>double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 balance,</w:t>
      </w:r>
      <w:r>
        <w:rPr>
          <w:rFonts w:ascii="Aptos" w:hAnsi="Aptos" w:eastAsia="Aptos"/>
          <w:b/>
          <w:i w:val="0"/>
          <w:color w:val="000000"/>
          <w:sz w:val="22"/>
        </w:rPr>
        <w:t>double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 interestRate) { </w:t>
      </w:r>
    </w:p>
    <w:p>
      <w:pPr>
        <w:autoSpaceDN w:val="0"/>
        <w:tabs>
          <w:tab w:pos="2160" w:val="left"/>
        </w:tabs>
        <w:autoSpaceDE w:val="0"/>
        <w:widowControl/>
        <w:spacing w:line="245" w:lineRule="auto" w:before="308" w:after="0"/>
        <w:ind w:left="1440" w:right="3888" w:firstLine="0"/>
        <w:jc w:val="left"/>
      </w:pPr>
      <w:r>
        <w:tab/>
      </w:r>
      <w:r>
        <w:rPr>
          <w:rFonts w:ascii="Aptos" w:hAnsi="Aptos" w:eastAsia="Aptos"/>
          <w:b/>
          <w:i w:val="0"/>
          <w:color w:val="000000"/>
          <w:sz w:val="22"/>
        </w:rPr>
        <w:t>this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.balance=balance; </w:t>
      </w:r>
      <w:r>
        <w:br/>
      </w:r>
      <w:r>
        <w:tab/>
      </w:r>
      <w:r>
        <w:rPr>
          <w:rFonts w:ascii="Aptos" w:hAnsi="Aptos" w:eastAsia="Aptos"/>
          <w:b/>
          <w:i w:val="0"/>
          <w:color w:val="000000"/>
          <w:sz w:val="22"/>
        </w:rPr>
        <w:t>this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.interestRate=interestRate; </w:t>
      </w:r>
      <w:r>
        <w:br/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} </w:t>
      </w:r>
    </w:p>
    <w:p>
      <w:pPr>
        <w:sectPr>
          <w:pgSz w:w="11906" w:h="16838"/>
          <w:pgMar w:top="720" w:right="1394" w:bottom="8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tabs>
          <w:tab w:pos="1212" w:val="left"/>
          <w:tab w:pos="1440" w:val="left"/>
          <w:tab w:pos="2160" w:val="left"/>
          <w:tab w:pos="2882" w:val="left"/>
        </w:tabs>
        <w:autoSpaceDE w:val="0"/>
        <w:widowControl/>
        <w:spacing w:line="245" w:lineRule="auto" w:before="0" w:after="0"/>
        <w:ind w:left="1034" w:right="2016" w:firstLine="0"/>
        <w:jc w:val="left"/>
      </w:pPr>
      <w:r>
        <w:tab/>
      </w:r>
      <w:r>
        <w:rPr>
          <w:rFonts w:ascii="Aptos" w:hAnsi="Aptos" w:eastAsia="Aptos"/>
          <w:b/>
          <w:i w:val="0"/>
          <w:color w:val="000000"/>
          <w:sz w:val="22"/>
        </w:rPr>
        <w:t>public</w:t>
      </w:r>
      <w:r>
        <w:rPr>
          <w:rFonts w:ascii="Aptos" w:hAnsi="Aptos" w:eastAsia="Aptos"/>
          <w:b/>
          <w:i w:val="0"/>
          <w:color w:val="000000"/>
          <w:sz w:val="22"/>
        </w:rPr>
        <w:t>void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 deposit(</w:t>
      </w:r>
      <w:r>
        <w:rPr>
          <w:rFonts w:ascii="Aptos" w:hAnsi="Aptos" w:eastAsia="Aptos"/>
          <w:b/>
          <w:i w:val="0"/>
          <w:color w:val="000000"/>
          <w:sz w:val="22"/>
        </w:rPr>
        <w:t>double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 amount) { </w:t>
      </w:r>
      <w:r>
        <w:br/>
      </w:r>
      <w:r>
        <w:tab/>
      </w:r>
      <w:r>
        <w:tab/>
      </w:r>
      <w:r>
        <w:tab/>
      </w:r>
      <w:r>
        <w:rPr>
          <w:rFonts w:ascii="Aptos" w:hAnsi="Aptos" w:eastAsia="Aptos"/>
          <w:b/>
          <w:i w:val="0"/>
          <w:color w:val="000000"/>
          <w:sz w:val="22"/>
        </w:rPr>
        <w:t>if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 (amount &gt; 0) { </w:t>
      </w:r>
      <w:r>
        <w:br/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 balance += amount; </w:t>
      </w:r>
      <w:r>
        <w:br/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 System.</w:t>
      </w:r>
      <w:r>
        <w:rPr>
          <w:rFonts w:ascii="Aptos" w:hAnsi="Aptos" w:eastAsia="Aptos"/>
          <w:b/>
          <w:i/>
          <w:color w:val="000000"/>
          <w:sz w:val="22"/>
        </w:rPr>
        <w:t>out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.println("Deposited: " + amount); </w:t>
      </w:r>
      <w:r>
        <w:br/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 } </w:t>
      </w:r>
      <w:r>
        <w:rPr>
          <w:rFonts w:ascii="Aptos" w:hAnsi="Aptos" w:eastAsia="Aptos"/>
          <w:b/>
          <w:i w:val="0"/>
          <w:color w:val="000000"/>
          <w:sz w:val="22"/>
        </w:rPr>
        <w:t>else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 { </w:t>
      </w:r>
      <w:r>
        <w:br/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 System.</w:t>
      </w:r>
      <w:r>
        <w:rPr>
          <w:rFonts w:ascii="Aptos" w:hAnsi="Aptos" w:eastAsia="Aptos"/>
          <w:b/>
          <w:i/>
          <w:color w:val="000000"/>
          <w:sz w:val="22"/>
        </w:rPr>
        <w:t>out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.println("Invalid deposit amount."); </w:t>
      </w:r>
      <w:r>
        <w:br/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 } </w:t>
      </w:r>
      <w:r>
        <w:br/>
      </w:r>
      <w:r>
        <w:tab/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} </w:t>
      </w:r>
      <w:r>
        <w:br/>
      </w:r>
      <w:r>
        <w:tab/>
      </w:r>
      <w:r>
        <w:rPr>
          <w:rFonts w:ascii="Aptos" w:hAnsi="Aptos" w:eastAsia="Aptos"/>
          <w:b/>
          <w:i w:val="0"/>
          <w:color w:val="000000"/>
          <w:sz w:val="22"/>
        </w:rPr>
        <w:t>public</w:t>
      </w:r>
      <w:r>
        <w:rPr>
          <w:rFonts w:ascii="Aptos" w:hAnsi="Aptos" w:eastAsia="Aptos"/>
          <w:b/>
          <w:i w:val="0"/>
          <w:color w:val="000000"/>
          <w:sz w:val="22"/>
        </w:rPr>
        <w:t>void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 withdraw(</w:t>
      </w:r>
      <w:r>
        <w:rPr>
          <w:rFonts w:ascii="Aptos" w:hAnsi="Aptos" w:eastAsia="Aptos"/>
          <w:b/>
          <w:i w:val="0"/>
          <w:color w:val="000000"/>
          <w:sz w:val="22"/>
        </w:rPr>
        <w:t>double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 amount) { </w:t>
      </w:r>
      <w:r>
        <w:br/>
      </w:r>
      <w:r>
        <w:tab/>
      </w:r>
      <w:r>
        <w:tab/>
      </w:r>
      <w:r>
        <w:tab/>
      </w:r>
      <w:r>
        <w:rPr>
          <w:rFonts w:ascii="Aptos" w:hAnsi="Aptos" w:eastAsia="Aptos"/>
          <w:b/>
          <w:i w:val="0"/>
          <w:color w:val="000000"/>
          <w:sz w:val="22"/>
        </w:rPr>
        <w:t>if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 (balance&gt;=amount) { </w:t>
      </w:r>
      <w:r>
        <w:br/>
      </w:r>
      <w:r>
        <w:tab/>
      </w:r>
      <w:r>
        <w:tab/>
      </w:r>
      <w:r>
        <w:tab/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balance-=amount; </w:t>
      </w:r>
      <w:r>
        <w:br/>
      </w:r>
      <w:r>
        <w:tab/>
      </w:r>
      <w:r>
        <w:tab/>
      </w:r>
      <w:r>
        <w:tab/>
      </w:r>
      <w:r>
        <w:rPr>
          <w:rFonts w:ascii="Aptos" w:hAnsi="Aptos" w:eastAsia="Aptos"/>
          <w:b w:val="0"/>
          <w:i w:val="0"/>
          <w:color w:val="000000"/>
          <w:sz w:val="22"/>
        </w:rPr>
        <w:t>System.</w:t>
      </w:r>
      <w:r>
        <w:rPr>
          <w:rFonts w:ascii="Aptos" w:hAnsi="Aptos" w:eastAsia="Aptos"/>
          <w:b/>
          <w:i/>
          <w:color w:val="000000"/>
          <w:sz w:val="22"/>
        </w:rPr>
        <w:t>out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.println("Withdrawn"+amount); </w:t>
      </w:r>
      <w:r>
        <w:tab/>
      </w:r>
      <w:r>
        <w:tab/>
      </w:r>
      <w:r>
        <w:tab/>
      </w:r>
      <w:r>
        <w:rPr>
          <w:rFonts w:ascii="Aptos" w:hAnsi="Aptos" w:eastAsia="Aptos"/>
          <w:b w:val="0"/>
          <w:i w:val="0"/>
          <w:color w:val="000000"/>
          <w:sz w:val="22"/>
        </w:rPr>
        <w:t>}</w:t>
      </w:r>
      <w:r>
        <w:rPr>
          <w:rFonts w:ascii="Aptos" w:hAnsi="Aptos" w:eastAsia="Aptos"/>
          <w:b/>
          <w:i w:val="0"/>
          <w:color w:val="000000"/>
          <w:sz w:val="22"/>
        </w:rPr>
        <w:t>else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 { </w:t>
      </w:r>
      <w:r>
        <w:br/>
      </w:r>
      <w:r>
        <w:tab/>
      </w:r>
      <w:r>
        <w:tab/>
      </w:r>
      <w:r>
        <w:tab/>
      </w:r>
      <w:r>
        <w:rPr>
          <w:rFonts w:ascii="Aptos" w:hAnsi="Aptos" w:eastAsia="Aptos"/>
          <w:b w:val="0"/>
          <w:i w:val="0"/>
          <w:color w:val="000000"/>
          <w:sz w:val="22"/>
        </w:rPr>
        <w:t>System.</w:t>
      </w:r>
      <w:r>
        <w:rPr>
          <w:rFonts w:ascii="Aptos" w:hAnsi="Aptos" w:eastAsia="Aptos"/>
          <w:b/>
          <w:i/>
          <w:color w:val="000000"/>
          <w:sz w:val="22"/>
        </w:rPr>
        <w:t>out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.println("Insufficient balance!"); </w:t>
      </w:r>
      <w:r>
        <w:tab/>
      </w:r>
      <w:r>
        <w:tab/>
      </w:r>
      <w:r>
        <w:tab/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} </w:t>
      </w:r>
      <w:r>
        <w:br/>
      </w:r>
      <w:r>
        <w:tab/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} </w:t>
      </w:r>
    </w:p>
    <w:p>
      <w:pPr>
        <w:autoSpaceDN w:val="0"/>
        <w:tabs>
          <w:tab w:pos="2160" w:val="left"/>
        </w:tabs>
        <w:autoSpaceDE w:val="0"/>
        <w:widowControl/>
        <w:spacing w:line="245" w:lineRule="auto" w:before="312" w:after="0"/>
        <w:ind w:left="1440" w:right="3456" w:firstLine="0"/>
        <w:jc w:val="left"/>
      </w:pPr>
      <w:r>
        <w:rPr>
          <w:rFonts w:ascii="Aptos" w:hAnsi="Aptos" w:eastAsia="Aptos"/>
          <w:b/>
          <w:i w:val="0"/>
          <w:color w:val="000000"/>
          <w:sz w:val="22"/>
        </w:rPr>
        <w:t>public</w:t>
      </w:r>
      <w:r>
        <w:rPr>
          <w:rFonts w:ascii="Aptos" w:hAnsi="Aptos" w:eastAsia="Aptos"/>
          <w:b/>
          <w:i w:val="0"/>
          <w:color w:val="000000"/>
          <w:sz w:val="22"/>
        </w:rPr>
        <w:t>double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 calculateInterest() { </w:t>
      </w:r>
      <w:r>
        <w:br/>
      </w:r>
      <w:r>
        <w:tab/>
      </w:r>
      <w:r>
        <w:rPr>
          <w:rFonts w:ascii="Aptos" w:hAnsi="Aptos" w:eastAsia="Aptos"/>
          <w:b/>
          <w:i w:val="0"/>
          <w:color w:val="000000"/>
          <w:sz w:val="22"/>
        </w:rPr>
        <w:t>return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 balance*(interestRate/100); </w:t>
      </w:r>
      <w:r>
        <w:br/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} </w:t>
      </w:r>
    </w:p>
    <w:p>
      <w:pPr>
        <w:autoSpaceDN w:val="0"/>
        <w:tabs>
          <w:tab w:pos="2160" w:val="left"/>
        </w:tabs>
        <w:autoSpaceDE w:val="0"/>
        <w:widowControl/>
        <w:spacing w:line="245" w:lineRule="auto" w:before="310" w:after="0"/>
        <w:ind w:left="1440" w:right="2160" w:firstLine="0"/>
        <w:jc w:val="left"/>
      </w:pPr>
      <w:r>
        <w:rPr>
          <w:rFonts w:ascii="Aptos" w:hAnsi="Aptos" w:eastAsia="Aptos"/>
          <w:b/>
          <w:i w:val="0"/>
          <w:color w:val="000000"/>
          <w:sz w:val="22"/>
        </w:rPr>
        <w:t>public</w:t>
      </w:r>
      <w:r>
        <w:rPr>
          <w:rFonts w:ascii="Aptos" w:hAnsi="Aptos" w:eastAsia="Aptos"/>
          <w:b/>
          <w:i w:val="0"/>
          <w:color w:val="000000"/>
          <w:sz w:val="22"/>
        </w:rPr>
        <w:t>double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 viewBalance() { </w:t>
      </w:r>
      <w:r>
        <w:br/>
      </w:r>
      <w:r>
        <w:tab/>
      </w:r>
      <w:r>
        <w:rPr>
          <w:rFonts w:ascii="Aptos" w:hAnsi="Aptos" w:eastAsia="Aptos"/>
          <w:b w:val="0"/>
          <w:i w:val="0"/>
          <w:color w:val="000000"/>
          <w:sz w:val="22"/>
        </w:rPr>
        <w:t>System.</w:t>
      </w:r>
      <w:r>
        <w:rPr>
          <w:rFonts w:ascii="Aptos" w:hAnsi="Aptos" w:eastAsia="Aptos"/>
          <w:b/>
          <w:i/>
          <w:color w:val="000000"/>
          <w:sz w:val="22"/>
        </w:rPr>
        <w:t>out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.println("SavingsAccount Balance:"); </w:t>
      </w:r>
      <w:r>
        <w:tab/>
      </w:r>
      <w:r>
        <w:rPr>
          <w:rFonts w:ascii="Aptos" w:hAnsi="Aptos" w:eastAsia="Aptos"/>
          <w:b/>
          <w:i w:val="0"/>
          <w:color w:val="000000"/>
          <w:sz w:val="22"/>
        </w:rPr>
        <w:t>return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 balance; </w:t>
      </w:r>
      <w:r>
        <w:br/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} </w:t>
      </w:r>
    </w:p>
    <w:p>
      <w:pPr>
        <w:autoSpaceDN w:val="0"/>
        <w:tabs>
          <w:tab w:pos="2160" w:val="left"/>
        </w:tabs>
        <w:autoSpaceDE w:val="0"/>
        <w:widowControl/>
        <w:spacing w:line="245" w:lineRule="auto" w:before="312" w:after="0"/>
        <w:ind w:left="1440" w:right="2160" w:firstLine="0"/>
        <w:jc w:val="left"/>
      </w:pPr>
      <w:r>
        <w:rPr>
          <w:rFonts w:ascii="Aptos" w:hAnsi="Aptos" w:eastAsia="Aptos"/>
          <w:b/>
          <w:i w:val="0"/>
          <w:color w:val="000000"/>
          <w:sz w:val="22"/>
        </w:rPr>
        <w:t>public</w:t>
      </w:r>
      <w:r>
        <w:rPr>
          <w:rFonts w:ascii="Aptos" w:hAnsi="Aptos" w:eastAsia="Aptos"/>
          <w:b/>
          <w:i w:val="0"/>
          <w:color w:val="000000"/>
          <w:sz w:val="22"/>
        </w:rPr>
        <w:t>void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 applyInterest() { </w:t>
      </w:r>
      <w:r>
        <w:br/>
      </w:r>
      <w:r>
        <w:tab/>
      </w:r>
      <w:r>
        <w:rPr>
          <w:rFonts w:ascii="Aptos" w:hAnsi="Aptos" w:eastAsia="Aptos"/>
          <w:b/>
          <w:i w:val="0"/>
          <w:color w:val="000000"/>
          <w:sz w:val="22"/>
        </w:rPr>
        <w:t>double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 interest=calculateInterest(); </w:t>
      </w:r>
      <w:r>
        <w:br/>
      </w:r>
      <w:r>
        <w:tab/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deposit(interest); </w:t>
      </w:r>
      <w:r>
        <w:br/>
      </w:r>
      <w:r>
        <w:tab/>
      </w:r>
      <w:r>
        <w:rPr>
          <w:rFonts w:ascii="Aptos" w:hAnsi="Aptos" w:eastAsia="Aptos"/>
          <w:b w:val="0"/>
          <w:i w:val="0"/>
          <w:color w:val="000000"/>
          <w:sz w:val="22"/>
        </w:rPr>
        <w:t>System.</w:t>
      </w:r>
      <w:r>
        <w:rPr>
          <w:rFonts w:ascii="Aptos" w:hAnsi="Aptos" w:eastAsia="Aptos"/>
          <w:b/>
          <w:i/>
          <w:color w:val="000000"/>
          <w:sz w:val="22"/>
        </w:rPr>
        <w:t>out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.println("Interest applied:"+interest); 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} </w:t>
      </w:r>
    </w:p>
    <w:p>
      <w:pPr>
        <w:autoSpaceDN w:val="0"/>
        <w:autoSpaceDE w:val="0"/>
        <w:widowControl/>
        <w:spacing w:line="245" w:lineRule="auto" w:before="308" w:after="0"/>
        <w:ind w:left="720" w:right="5904" w:firstLine="0"/>
        <w:jc w:val="left"/>
      </w:pPr>
      <w:r>
        <w:rPr>
          <w:rFonts w:ascii="Aptos" w:hAnsi="Aptos" w:eastAsia="Aptos"/>
          <w:b w:val="0"/>
          <w:i w:val="0"/>
          <w:color w:val="000000"/>
          <w:sz w:val="22"/>
        </w:rPr>
        <w:t xml:space="preserve">} </w:t>
      </w:r>
      <w:r>
        <w:br/>
      </w:r>
      <w:r>
        <w:rPr>
          <w:rFonts w:ascii="Wingdings" w:hAnsi="Wingdings" w:eastAsia="Wingdings"/>
          <w:b w:val="0"/>
          <w:i w:val="0"/>
          <w:color w:val="FF0000"/>
          <w:sz w:val="22"/>
        </w:rPr>
        <w:t>→</w:t>
      </w:r>
      <w:r>
        <w:rPr>
          <w:rFonts w:ascii="Aptos" w:hAnsi="Aptos" w:eastAsia="Aptos"/>
          <w:b/>
          <w:i w:val="0"/>
          <w:color w:val="FF0000"/>
          <w:sz w:val="22"/>
        </w:rPr>
        <w:t xml:space="preserve">CurrentAccount.java </w:t>
      </w:r>
      <w:r>
        <w:br/>
      </w:r>
      <w:r>
        <w:rPr>
          <w:rFonts w:ascii="Aptos" w:hAnsi="Aptos" w:eastAsia="Aptos"/>
          <w:b/>
          <w:i w:val="0"/>
          <w:color w:val="000000"/>
          <w:sz w:val="22"/>
        </w:rPr>
        <w:t>package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 pkgbank; </w:t>
      </w:r>
    </w:p>
    <w:p>
      <w:pPr>
        <w:autoSpaceDN w:val="0"/>
        <w:autoSpaceDE w:val="0"/>
        <w:widowControl/>
        <w:spacing w:line="245" w:lineRule="auto" w:before="310" w:after="0"/>
        <w:ind w:left="1440" w:right="3312" w:hanging="720"/>
        <w:jc w:val="left"/>
      </w:pPr>
      <w:r>
        <w:rPr>
          <w:rFonts w:ascii="Aptos" w:hAnsi="Aptos" w:eastAsia="Aptos"/>
          <w:b/>
          <w:i w:val="0"/>
          <w:color w:val="000000"/>
          <w:sz w:val="22"/>
        </w:rPr>
        <w:t>public</w:t>
      </w:r>
      <w:r>
        <w:rPr>
          <w:rFonts w:ascii="Aptos" w:hAnsi="Aptos" w:eastAsia="Aptos"/>
          <w:b/>
          <w:i w:val="0"/>
          <w:color w:val="000000"/>
          <w:sz w:val="22"/>
        </w:rPr>
        <w:t>class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 CurrentAccount </w:t>
      </w:r>
      <w:r>
        <w:rPr>
          <w:rFonts w:ascii="Aptos" w:hAnsi="Aptos" w:eastAsia="Aptos"/>
          <w:b/>
          <w:i w:val="0"/>
          <w:color w:val="000000"/>
          <w:sz w:val="22"/>
        </w:rPr>
        <w:t>implements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 Account{ 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//private String accountNumber; </w:t>
      </w:r>
      <w:r>
        <w:br/>
      </w:r>
      <w:r>
        <w:rPr>
          <w:rFonts w:ascii="Aptos" w:hAnsi="Aptos" w:eastAsia="Aptos"/>
          <w:b/>
          <w:i w:val="0"/>
          <w:color w:val="000000"/>
          <w:sz w:val="22"/>
        </w:rPr>
        <w:t>private</w:t>
      </w:r>
      <w:r>
        <w:rPr>
          <w:rFonts w:ascii="Aptos" w:hAnsi="Aptos" w:eastAsia="Aptos"/>
          <w:b/>
          <w:i w:val="0"/>
          <w:color w:val="000000"/>
          <w:sz w:val="22"/>
        </w:rPr>
        <w:t>double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 balance; </w:t>
      </w:r>
      <w:r>
        <w:br/>
      </w:r>
      <w:r>
        <w:rPr>
          <w:rFonts w:ascii="Aptos" w:hAnsi="Aptos" w:eastAsia="Aptos"/>
          <w:b/>
          <w:i w:val="0"/>
          <w:color w:val="000000"/>
          <w:sz w:val="22"/>
        </w:rPr>
        <w:t>private</w:t>
      </w:r>
      <w:r>
        <w:rPr>
          <w:rFonts w:ascii="Aptos" w:hAnsi="Aptos" w:eastAsia="Aptos"/>
          <w:b/>
          <w:i w:val="0"/>
          <w:color w:val="000000"/>
          <w:sz w:val="22"/>
        </w:rPr>
        <w:t>double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 overdraftLimit; </w:t>
      </w:r>
    </w:p>
    <w:p>
      <w:pPr>
        <w:autoSpaceDN w:val="0"/>
        <w:tabs>
          <w:tab w:pos="2160" w:val="left"/>
        </w:tabs>
        <w:autoSpaceDE w:val="0"/>
        <w:widowControl/>
        <w:spacing w:line="245" w:lineRule="auto" w:before="312" w:after="0"/>
        <w:ind w:left="1440" w:right="1440" w:firstLine="0"/>
        <w:jc w:val="left"/>
      </w:pPr>
      <w:r>
        <w:rPr>
          <w:rFonts w:ascii="Aptos" w:hAnsi="Aptos" w:eastAsia="Aptos"/>
          <w:b/>
          <w:i w:val="0"/>
          <w:color w:val="000000"/>
          <w:sz w:val="22"/>
        </w:rPr>
        <w:t>public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 CurrentAccount(</w:t>
      </w:r>
      <w:r>
        <w:rPr>
          <w:rFonts w:ascii="Aptos" w:hAnsi="Aptos" w:eastAsia="Aptos"/>
          <w:b/>
          <w:i w:val="0"/>
          <w:color w:val="000000"/>
          <w:sz w:val="22"/>
        </w:rPr>
        <w:t>double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 balance,</w:t>
      </w:r>
      <w:r>
        <w:rPr>
          <w:rFonts w:ascii="Aptos" w:hAnsi="Aptos" w:eastAsia="Aptos"/>
          <w:b/>
          <w:i w:val="0"/>
          <w:color w:val="000000"/>
          <w:sz w:val="22"/>
        </w:rPr>
        <w:t>double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 overdraftLimit) { </w:t>
      </w:r>
      <w:r>
        <w:tab/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//this.accountNumber=accountNumber; </w:t>
      </w:r>
      <w:r>
        <w:br/>
      </w:r>
      <w:r>
        <w:tab/>
      </w:r>
      <w:r>
        <w:rPr>
          <w:rFonts w:ascii="Aptos" w:hAnsi="Aptos" w:eastAsia="Aptos"/>
          <w:b/>
          <w:i w:val="0"/>
          <w:color w:val="000000"/>
          <w:sz w:val="22"/>
        </w:rPr>
        <w:t>this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.balance=balance; </w:t>
      </w:r>
      <w:r>
        <w:br/>
      </w:r>
      <w:r>
        <w:tab/>
      </w:r>
      <w:r>
        <w:rPr>
          <w:rFonts w:ascii="Aptos" w:hAnsi="Aptos" w:eastAsia="Aptos"/>
          <w:b/>
          <w:i w:val="0"/>
          <w:color w:val="000000"/>
          <w:sz w:val="22"/>
        </w:rPr>
        <w:t>this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.overdraftLimit=overdraftLimit; </w:t>
      </w:r>
      <w:r>
        <w:br/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} </w:t>
      </w:r>
      <w:r>
        <w:br/>
      </w:r>
      <w:r>
        <w:rPr>
          <w:rFonts w:ascii="Aptos" w:hAnsi="Aptos" w:eastAsia="Aptos"/>
          <w:b/>
          <w:i w:val="0"/>
          <w:color w:val="000000"/>
          <w:sz w:val="22"/>
        </w:rPr>
        <w:t>public</w:t>
      </w:r>
      <w:r>
        <w:rPr>
          <w:rFonts w:ascii="Aptos" w:hAnsi="Aptos" w:eastAsia="Aptos"/>
          <w:b/>
          <w:i w:val="0"/>
          <w:color w:val="000000"/>
          <w:sz w:val="22"/>
        </w:rPr>
        <w:t>void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 deposit(</w:t>
      </w:r>
      <w:r>
        <w:rPr>
          <w:rFonts w:ascii="Aptos" w:hAnsi="Aptos" w:eastAsia="Aptos"/>
          <w:b/>
          <w:i w:val="0"/>
          <w:color w:val="000000"/>
          <w:sz w:val="22"/>
        </w:rPr>
        <w:t>double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 amount) { </w:t>
      </w:r>
      <w:r>
        <w:br/>
      </w:r>
      <w:r>
        <w:tab/>
      </w:r>
      <w:r>
        <w:rPr>
          <w:rFonts w:ascii="Aptos" w:hAnsi="Aptos" w:eastAsia="Aptos"/>
          <w:b/>
          <w:i w:val="0"/>
          <w:color w:val="000000"/>
          <w:sz w:val="22"/>
        </w:rPr>
        <w:t>if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 (amount &gt; 0) { </w:t>
      </w:r>
    </w:p>
    <w:p>
      <w:pPr>
        <w:sectPr>
          <w:pgSz w:w="11906" w:h="16838"/>
          <w:pgMar w:top="720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tabs>
          <w:tab w:pos="1212" w:val="left"/>
          <w:tab w:pos="1440" w:val="left"/>
          <w:tab w:pos="2160" w:val="left"/>
          <w:tab w:pos="2882" w:val="left"/>
        </w:tabs>
        <w:autoSpaceDE w:val="0"/>
        <w:widowControl/>
        <w:spacing w:line="245" w:lineRule="auto" w:before="0" w:after="0"/>
        <w:ind w:left="1034" w:right="1584" w:firstLine="0"/>
        <w:jc w:val="left"/>
      </w:pPr>
      <w:r>
        <w:rPr>
          <w:rFonts w:ascii="Aptos" w:hAnsi="Aptos" w:eastAsia="Aptos"/>
          <w:b w:val="0"/>
          <w:i w:val="0"/>
          <w:color w:val="000000"/>
          <w:sz w:val="22"/>
        </w:rPr>
        <w:t xml:space="preserve"> balance += amount; </w:t>
      </w:r>
      <w:r>
        <w:br/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 System.</w:t>
      </w:r>
      <w:r>
        <w:rPr>
          <w:rFonts w:ascii="Aptos" w:hAnsi="Aptos" w:eastAsia="Aptos"/>
          <w:b/>
          <w:i/>
          <w:color w:val="000000"/>
          <w:sz w:val="22"/>
        </w:rPr>
        <w:t>out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.println("Deposited: " + amount); </w:t>
      </w:r>
      <w:r>
        <w:br/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 } </w:t>
      </w:r>
      <w:r>
        <w:rPr>
          <w:rFonts w:ascii="Aptos" w:hAnsi="Aptos" w:eastAsia="Aptos"/>
          <w:b/>
          <w:i w:val="0"/>
          <w:color w:val="000000"/>
          <w:sz w:val="22"/>
        </w:rPr>
        <w:t>else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 { </w:t>
      </w:r>
      <w:r>
        <w:br/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 System.</w:t>
      </w:r>
      <w:r>
        <w:rPr>
          <w:rFonts w:ascii="Aptos" w:hAnsi="Aptos" w:eastAsia="Aptos"/>
          <w:b/>
          <w:i/>
          <w:color w:val="000000"/>
          <w:sz w:val="22"/>
        </w:rPr>
        <w:t>out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.println("Invalid deposit amount."); </w:t>
      </w:r>
      <w:r>
        <w:br/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 } </w:t>
      </w:r>
      <w:r>
        <w:br/>
      </w:r>
      <w:r>
        <w:tab/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} </w:t>
      </w:r>
      <w:r>
        <w:br/>
      </w:r>
      <w:r>
        <w:tab/>
      </w:r>
      <w:r>
        <w:rPr>
          <w:rFonts w:ascii="Aptos" w:hAnsi="Aptos" w:eastAsia="Aptos"/>
          <w:b/>
          <w:i w:val="0"/>
          <w:color w:val="000000"/>
          <w:sz w:val="22"/>
        </w:rPr>
        <w:t>public</w:t>
      </w:r>
      <w:r>
        <w:rPr>
          <w:rFonts w:ascii="Aptos" w:hAnsi="Aptos" w:eastAsia="Aptos"/>
          <w:b/>
          <w:i w:val="0"/>
          <w:color w:val="000000"/>
          <w:sz w:val="22"/>
        </w:rPr>
        <w:t>void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 withdraw(</w:t>
      </w:r>
      <w:r>
        <w:rPr>
          <w:rFonts w:ascii="Aptos" w:hAnsi="Aptos" w:eastAsia="Aptos"/>
          <w:b/>
          <w:i w:val="0"/>
          <w:color w:val="000000"/>
          <w:sz w:val="22"/>
        </w:rPr>
        <w:t>double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 amount) { </w:t>
      </w:r>
      <w:r>
        <w:br/>
      </w:r>
      <w:r>
        <w:tab/>
      </w:r>
      <w:r>
        <w:tab/>
      </w:r>
      <w:r>
        <w:tab/>
      </w:r>
      <w:r>
        <w:rPr>
          <w:rFonts w:ascii="Aptos" w:hAnsi="Aptos" w:eastAsia="Aptos"/>
          <w:b/>
          <w:i w:val="0"/>
          <w:color w:val="000000"/>
          <w:sz w:val="22"/>
        </w:rPr>
        <w:t>if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(amount &lt;= balance + overdraftLimit) { </w:t>
      </w:r>
      <w:r>
        <w:br/>
      </w:r>
      <w:r>
        <w:tab/>
      </w:r>
      <w:r>
        <w:tab/>
      </w:r>
      <w:r>
        <w:tab/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balance-= amount; </w:t>
      </w:r>
      <w:r>
        <w:br/>
      </w:r>
      <w:r>
        <w:tab/>
      </w:r>
      <w:r>
        <w:tab/>
      </w:r>
      <w:r>
        <w:tab/>
      </w:r>
      <w:r>
        <w:rPr>
          <w:rFonts w:ascii="Aptos" w:hAnsi="Aptos" w:eastAsia="Aptos"/>
          <w:b w:val="0"/>
          <w:i w:val="0"/>
          <w:color w:val="000000"/>
          <w:sz w:val="22"/>
        </w:rPr>
        <w:t>System.</w:t>
      </w:r>
      <w:r>
        <w:rPr>
          <w:rFonts w:ascii="Aptos" w:hAnsi="Aptos" w:eastAsia="Aptos"/>
          <w:b/>
          <w:i/>
          <w:color w:val="000000"/>
          <w:sz w:val="22"/>
        </w:rPr>
        <w:t>out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.println("Withdrawn:"+amount); </w:t>
      </w:r>
      <w:r>
        <w:tab/>
      </w:r>
      <w:r>
        <w:tab/>
      </w:r>
      <w:r>
        <w:tab/>
      </w:r>
      <w:r>
        <w:rPr>
          <w:rFonts w:ascii="Aptos" w:hAnsi="Aptos" w:eastAsia="Aptos"/>
          <w:b w:val="0"/>
          <w:i w:val="0"/>
          <w:color w:val="000000"/>
          <w:sz w:val="22"/>
        </w:rPr>
        <w:t>}</w:t>
      </w:r>
      <w:r>
        <w:rPr>
          <w:rFonts w:ascii="Aptos" w:hAnsi="Aptos" w:eastAsia="Aptos"/>
          <w:b/>
          <w:i w:val="0"/>
          <w:color w:val="000000"/>
          <w:sz w:val="22"/>
        </w:rPr>
        <w:t>else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 { </w:t>
      </w:r>
      <w:r>
        <w:br/>
      </w:r>
      <w:r>
        <w:tab/>
      </w:r>
      <w:r>
        <w:tab/>
      </w:r>
      <w:r>
        <w:tab/>
      </w:r>
      <w:r>
        <w:rPr>
          <w:rFonts w:ascii="Aptos" w:hAnsi="Aptos" w:eastAsia="Aptos"/>
          <w:b w:val="0"/>
          <w:i w:val="0"/>
          <w:color w:val="000000"/>
          <w:sz w:val="22"/>
        </w:rPr>
        <w:t>System.</w:t>
      </w:r>
      <w:r>
        <w:rPr>
          <w:rFonts w:ascii="Aptos" w:hAnsi="Aptos" w:eastAsia="Aptos"/>
          <w:b/>
          <w:i/>
          <w:color w:val="000000"/>
          <w:sz w:val="22"/>
        </w:rPr>
        <w:t>out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.println("Overdraft limit exceeded."); </w:t>
      </w:r>
      <w:r>
        <w:tab/>
      </w:r>
      <w:r>
        <w:tab/>
      </w:r>
      <w:r>
        <w:tab/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} </w:t>
      </w:r>
      <w:r>
        <w:br/>
      </w:r>
      <w:r>
        <w:tab/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} </w:t>
      </w:r>
    </w:p>
    <w:p>
      <w:pPr>
        <w:autoSpaceDN w:val="0"/>
        <w:tabs>
          <w:tab w:pos="2160" w:val="left"/>
        </w:tabs>
        <w:autoSpaceDE w:val="0"/>
        <w:widowControl/>
        <w:spacing w:line="245" w:lineRule="auto" w:before="308" w:after="0"/>
        <w:ind w:left="1440" w:right="1152" w:firstLine="0"/>
        <w:jc w:val="left"/>
      </w:pPr>
      <w:r>
        <w:rPr>
          <w:rFonts w:ascii="Aptos" w:hAnsi="Aptos" w:eastAsia="Aptos"/>
          <w:b/>
          <w:i w:val="0"/>
          <w:color w:val="000000"/>
          <w:sz w:val="22"/>
        </w:rPr>
        <w:t>public</w:t>
      </w:r>
      <w:r>
        <w:rPr>
          <w:rFonts w:ascii="Aptos" w:hAnsi="Aptos" w:eastAsia="Aptos"/>
          <w:b/>
          <w:i w:val="0"/>
          <w:color w:val="000000"/>
          <w:sz w:val="22"/>
        </w:rPr>
        <w:t>double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 calculateInterest() { </w:t>
      </w:r>
      <w:r>
        <w:br/>
      </w:r>
      <w:r>
        <w:tab/>
      </w:r>
      <w:r>
        <w:rPr>
          <w:rFonts w:ascii="Aptos" w:hAnsi="Aptos" w:eastAsia="Aptos"/>
          <w:b w:val="0"/>
          <w:i w:val="0"/>
          <w:color w:val="000000"/>
          <w:sz w:val="22"/>
        </w:rPr>
        <w:t>System.</w:t>
      </w:r>
      <w:r>
        <w:rPr>
          <w:rFonts w:ascii="Aptos" w:hAnsi="Aptos" w:eastAsia="Aptos"/>
          <w:b/>
          <w:i/>
          <w:color w:val="000000"/>
          <w:sz w:val="22"/>
        </w:rPr>
        <w:t>out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.println("Current account do not earn interest"); </w:t>
      </w:r>
      <w:r>
        <w:tab/>
      </w:r>
      <w:r>
        <w:rPr>
          <w:rFonts w:ascii="Aptos" w:hAnsi="Aptos" w:eastAsia="Aptos"/>
          <w:b/>
          <w:i w:val="0"/>
          <w:color w:val="000000"/>
          <w:sz w:val="22"/>
        </w:rPr>
        <w:t>return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 0; </w:t>
      </w:r>
      <w:r>
        <w:br/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} </w:t>
      </w:r>
    </w:p>
    <w:p>
      <w:pPr>
        <w:autoSpaceDN w:val="0"/>
        <w:tabs>
          <w:tab w:pos="2160" w:val="left"/>
        </w:tabs>
        <w:autoSpaceDE w:val="0"/>
        <w:widowControl/>
        <w:spacing w:line="245" w:lineRule="auto" w:before="308" w:after="0"/>
        <w:ind w:left="1440" w:right="1152" w:firstLine="0"/>
        <w:jc w:val="left"/>
      </w:pPr>
      <w:r>
        <w:rPr>
          <w:rFonts w:ascii="Aptos" w:hAnsi="Aptos" w:eastAsia="Aptos"/>
          <w:b/>
          <w:i w:val="0"/>
          <w:color w:val="000000"/>
          <w:sz w:val="22"/>
        </w:rPr>
        <w:t>public</w:t>
      </w:r>
      <w:r>
        <w:rPr>
          <w:rFonts w:ascii="Aptos" w:hAnsi="Aptos" w:eastAsia="Aptos"/>
          <w:b/>
          <w:i w:val="0"/>
          <w:color w:val="000000"/>
          <w:sz w:val="22"/>
        </w:rPr>
        <w:t>double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 viewBalance() { </w:t>
      </w:r>
      <w:r>
        <w:br/>
      </w:r>
      <w:r>
        <w:tab/>
      </w:r>
      <w:r>
        <w:rPr>
          <w:rFonts w:ascii="Aptos" w:hAnsi="Aptos" w:eastAsia="Aptos"/>
          <w:b w:val="0"/>
          <w:i w:val="0"/>
          <w:color w:val="000000"/>
          <w:sz w:val="22"/>
        </w:rPr>
        <w:t>System.</w:t>
      </w:r>
      <w:r>
        <w:rPr>
          <w:rFonts w:ascii="Aptos" w:hAnsi="Aptos" w:eastAsia="Aptos"/>
          <w:b/>
          <w:i/>
          <w:color w:val="000000"/>
          <w:sz w:val="22"/>
        </w:rPr>
        <w:t>out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.println("Current Account Balance:"); </w:t>
      </w:r>
      <w:r>
        <w:br/>
      </w:r>
      <w:r>
        <w:tab/>
      </w:r>
      <w:r>
        <w:rPr>
          <w:rFonts w:ascii="Aptos" w:hAnsi="Aptos" w:eastAsia="Aptos"/>
          <w:b/>
          <w:i w:val="0"/>
          <w:color w:val="000000"/>
          <w:sz w:val="22"/>
        </w:rPr>
        <w:t>return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 balance; </w:t>
      </w:r>
      <w:r>
        <w:br/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} </w:t>
      </w:r>
      <w:r>
        <w:br/>
      </w:r>
      <w:r>
        <w:rPr>
          <w:rFonts w:ascii="Aptos" w:hAnsi="Aptos" w:eastAsia="Aptos"/>
          <w:b/>
          <w:i w:val="0"/>
          <w:color w:val="000000"/>
          <w:sz w:val="22"/>
        </w:rPr>
        <w:t>public</w:t>
      </w:r>
      <w:r>
        <w:rPr>
          <w:rFonts w:ascii="Aptos" w:hAnsi="Aptos" w:eastAsia="Aptos"/>
          <w:b/>
          <w:i w:val="0"/>
          <w:color w:val="000000"/>
          <w:sz w:val="22"/>
        </w:rPr>
        <w:t>void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 setOverdraftLimit(</w:t>
      </w:r>
      <w:r>
        <w:rPr>
          <w:rFonts w:ascii="Aptos" w:hAnsi="Aptos" w:eastAsia="Aptos"/>
          <w:b/>
          <w:i w:val="0"/>
          <w:color w:val="000000"/>
          <w:sz w:val="22"/>
        </w:rPr>
        <w:t>double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 overdraftLimit) { </w:t>
      </w:r>
      <w:r>
        <w:br/>
      </w:r>
      <w:r>
        <w:tab/>
      </w:r>
      <w:r>
        <w:rPr>
          <w:rFonts w:ascii="Aptos" w:hAnsi="Aptos" w:eastAsia="Aptos"/>
          <w:b/>
          <w:i w:val="0"/>
          <w:color w:val="000000"/>
          <w:sz w:val="22"/>
        </w:rPr>
        <w:t>this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.overdraftLimit=overdraftLimit; </w:t>
      </w:r>
      <w:r>
        <w:br/>
      </w:r>
      <w:r>
        <w:tab/>
      </w:r>
      <w:r>
        <w:rPr>
          <w:rFonts w:ascii="Aptos" w:hAnsi="Aptos" w:eastAsia="Aptos"/>
          <w:b w:val="0"/>
          <w:i w:val="0"/>
          <w:color w:val="000000"/>
          <w:sz w:val="22"/>
        </w:rPr>
        <w:t>System.</w:t>
      </w:r>
      <w:r>
        <w:rPr>
          <w:rFonts w:ascii="Aptos" w:hAnsi="Aptos" w:eastAsia="Aptos"/>
          <w:b/>
          <w:i/>
          <w:color w:val="000000"/>
          <w:sz w:val="22"/>
        </w:rPr>
        <w:t>out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.println("Overdraft limit set to:"+overdraftLimit); 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} </w:t>
      </w:r>
    </w:p>
    <w:p>
      <w:pPr>
        <w:autoSpaceDN w:val="0"/>
        <w:autoSpaceDE w:val="0"/>
        <w:widowControl/>
        <w:spacing w:line="245" w:lineRule="auto" w:before="312" w:after="0"/>
        <w:ind w:left="720" w:right="6336" w:firstLine="0"/>
        <w:jc w:val="left"/>
      </w:pPr>
      <w:r>
        <w:rPr>
          <w:rFonts w:ascii="Aptos" w:hAnsi="Aptos" w:eastAsia="Aptos"/>
          <w:b w:val="0"/>
          <w:i w:val="0"/>
          <w:color w:val="000000"/>
          <w:sz w:val="22"/>
        </w:rPr>
        <w:t xml:space="preserve">} </w:t>
      </w:r>
      <w:r>
        <w:br/>
      </w:r>
      <w:r>
        <w:rPr>
          <w:rFonts w:ascii="Wingdings" w:hAnsi="Wingdings" w:eastAsia="Wingdings"/>
          <w:b w:val="0"/>
          <w:i w:val="0"/>
          <w:color w:val="FF0000"/>
          <w:sz w:val="22"/>
        </w:rPr>
        <w:t>→</w:t>
      </w:r>
      <w:r>
        <w:rPr>
          <w:rFonts w:ascii="Aptos" w:hAnsi="Aptos" w:eastAsia="Aptos"/>
          <w:b/>
          <w:i w:val="0"/>
          <w:color w:val="FF0000"/>
          <w:sz w:val="22"/>
        </w:rPr>
        <w:t xml:space="preserve">BankDemo.java </w:t>
      </w:r>
      <w:r>
        <w:br/>
      </w:r>
      <w:r>
        <w:rPr>
          <w:rFonts w:ascii="Aptos" w:hAnsi="Aptos" w:eastAsia="Aptos"/>
          <w:b/>
          <w:i w:val="0"/>
          <w:color w:val="000000"/>
          <w:sz w:val="22"/>
        </w:rPr>
        <w:t>package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 pkgbank; </w:t>
      </w:r>
    </w:p>
    <w:p>
      <w:pPr>
        <w:autoSpaceDN w:val="0"/>
        <w:autoSpaceDE w:val="0"/>
        <w:widowControl/>
        <w:spacing w:line="228" w:lineRule="auto" w:before="310" w:after="0"/>
        <w:ind w:left="720" w:right="0" w:firstLine="0"/>
        <w:jc w:val="left"/>
      </w:pPr>
      <w:r>
        <w:rPr>
          <w:rFonts w:ascii="Aptos" w:hAnsi="Aptos" w:eastAsia="Aptos"/>
          <w:b/>
          <w:i w:val="0"/>
          <w:color w:val="000000"/>
          <w:sz w:val="22"/>
        </w:rPr>
        <w:t>public</w:t>
      </w:r>
      <w:r>
        <w:rPr>
          <w:rFonts w:ascii="Aptos" w:hAnsi="Aptos" w:eastAsia="Aptos"/>
          <w:b/>
          <w:i w:val="0"/>
          <w:color w:val="000000"/>
          <w:sz w:val="22"/>
        </w:rPr>
        <w:t>class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 BankDemo { </w:t>
      </w:r>
    </w:p>
    <w:p>
      <w:pPr>
        <w:autoSpaceDN w:val="0"/>
        <w:tabs>
          <w:tab w:pos="2160" w:val="left"/>
        </w:tabs>
        <w:autoSpaceDE w:val="0"/>
        <w:widowControl/>
        <w:spacing w:line="245" w:lineRule="auto" w:before="308" w:after="0"/>
        <w:ind w:left="1440" w:right="3888" w:firstLine="0"/>
        <w:jc w:val="left"/>
      </w:pPr>
      <w:r>
        <w:rPr>
          <w:rFonts w:ascii="Aptos" w:hAnsi="Aptos" w:eastAsia="Aptos"/>
          <w:b/>
          <w:i w:val="0"/>
          <w:color w:val="000000"/>
          <w:sz w:val="22"/>
        </w:rPr>
        <w:t>public</w:t>
      </w:r>
      <w:r>
        <w:rPr>
          <w:rFonts w:ascii="Aptos" w:hAnsi="Aptos" w:eastAsia="Aptos"/>
          <w:b/>
          <w:i w:val="0"/>
          <w:color w:val="000000"/>
          <w:sz w:val="22"/>
        </w:rPr>
        <w:t>static</w:t>
      </w:r>
      <w:r>
        <w:rPr>
          <w:rFonts w:ascii="Aptos" w:hAnsi="Aptos" w:eastAsia="Aptos"/>
          <w:b/>
          <w:i w:val="0"/>
          <w:color w:val="000000"/>
          <w:sz w:val="22"/>
        </w:rPr>
        <w:t>void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 main(String[] args) { </w:t>
      </w:r>
      <w:r>
        <w:br/>
      </w:r>
      <w:r>
        <w:tab/>
      </w:r>
      <w:r>
        <w:rPr>
          <w:rFonts w:ascii="Aptos" w:hAnsi="Aptos" w:eastAsia="Aptos"/>
          <w:b w:val="0"/>
          <w:i w:val="0"/>
          <w:color w:val="000000"/>
          <w:sz w:val="22"/>
        </w:rPr>
        <w:t>Bank bank=</w:t>
      </w:r>
      <w:r>
        <w:rPr>
          <w:rFonts w:ascii="Aptos" w:hAnsi="Aptos" w:eastAsia="Aptos"/>
          <w:b/>
          <w:i w:val="0"/>
          <w:color w:val="000000"/>
          <w:sz w:val="22"/>
        </w:rPr>
        <w:t>new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 Bank(); </w:t>
      </w:r>
    </w:p>
    <w:p>
      <w:pPr>
        <w:autoSpaceDN w:val="0"/>
        <w:autoSpaceDE w:val="0"/>
        <w:widowControl/>
        <w:spacing w:line="245" w:lineRule="auto" w:before="312" w:after="0"/>
        <w:ind w:left="2160" w:right="1296" w:firstLine="0"/>
        <w:jc w:val="left"/>
      </w:pPr>
      <w:r>
        <w:rPr>
          <w:rFonts w:ascii="Aptos" w:hAnsi="Aptos" w:eastAsia="Aptos"/>
          <w:b w:val="0"/>
          <w:i w:val="0"/>
          <w:color w:val="000000"/>
          <w:sz w:val="22"/>
        </w:rPr>
        <w:t xml:space="preserve">//Create accounts </w:t>
      </w:r>
      <w:r>
        <w:br/>
      </w:r>
      <w:r>
        <w:rPr>
          <w:rFonts w:ascii="Aptos" w:hAnsi="Aptos" w:eastAsia="Aptos"/>
          <w:b w:val="0"/>
          <w:i w:val="0"/>
          <w:color w:val="000000"/>
          <w:sz w:val="22"/>
        </w:rPr>
        <w:t>SavingsAccount savings=</w:t>
      </w:r>
      <w:r>
        <w:rPr>
          <w:rFonts w:ascii="Aptos" w:hAnsi="Aptos" w:eastAsia="Aptos"/>
          <w:b/>
          <w:i w:val="0"/>
          <w:color w:val="000000"/>
          <w:sz w:val="22"/>
        </w:rPr>
        <w:t>new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 SavingsAccount(1000,5); </w:t>
      </w:r>
      <w:r>
        <w:rPr>
          <w:rFonts w:ascii="Aptos" w:hAnsi="Aptos" w:eastAsia="Aptos"/>
          <w:b w:val="0"/>
          <w:i w:val="0"/>
          <w:color w:val="000000"/>
          <w:sz w:val="22"/>
        </w:rPr>
        <w:t>CurrentAccount current=</w:t>
      </w:r>
      <w:r>
        <w:rPr>
          <w:rFonts w:ascii="Aptos" w:hAnsi="Aptos" w:eastAsia="Aptos"/>
          <w:b/>
          <w:i w:val="0"/>
          <w:color w:val="000000"/>
          <w:sz w:val="22"/>
        </w:rPr>
        <w:t>new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 CurrentAccount(2000,500); </w:t>
      </w:r>
    </w:p>
    <w:p>
      <w:pPr>
        <w:autoSpaceDN w:val="0"/>
        <w:autoSpaceDE w:val="0"/>
        <w:widowControl/>
        <w:spacing w:line="245" w:lineRule="auto" w:before="312" w:after="0"/>
        <w:ind w:left="2160" w:right="4176" w:firstLine="0"/>
        <w:jc w:val="left"/>
      </w:pPr>
      <w:r>
        <w:rPr>
          <w:rFonts w:ascii="Aptos" w:hAnsi="Aptos" w:eastAsia="Aptos"/>
          <w:b w:val="0"/>
          <w:i w:val="0"/>
          <w:color w:val="000000"/>
          <w:sz w:val="22"/>
        </w:rPr>
        <w:t xml:space="preserve">//Add accounts to bank </w:t>
      </w:r>
      <w:r>
        <w:br/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bank.addAccount(savings); </w:t>
      </w:r>
      <w:r>
        <w:br/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bank.addAccount(current); </w:t>
      </w:r>
    </w:p>
    <w:p>
      <w:pPr>
        <w:autoSpaceDN w:val="0"/>
        <w:autoSpaceDE w:val="0"/>
        <w:widowControl/>
        <w:spacing w:line="245" w:lineRule="auto" w:before="310" w:after="0"/>
        <w:ind w:left="2160" w:right="4752" w:firstLine="0"/>
        <w:jc w:val="center"/>
      </w:pPr>
      <w:r>
        <w:rPr>
          <w:rFonts w:ascii="Aptos" w:hAnsi="Aptos" w:eastAsia="Aptos"/>
          <w:b w:val="0"/>
          <w:i w:val="0"/>
          <w:color w:val="000000"/>
          <w:sz w:val="22"/>
        </w:rPr>
        <w:t xml:space="preserve">//Perform operations </w:t>
      </w:r>
      <w:r>
        <w:br/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savings.deposit(500); </w:t>
      </w:r>
    </w:p>
    <w:p>
      <w:pPr>
        <w:sectPr>
          <w:pgSz w:w="11906" w:h="16838"/>
          <w:pgMar w:top="720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2160" w:right="144" w:firstLine="0"/>
        <w:jc w:val="left"/>
      </w:pPr>
      <w:r>
        <w:rPr>
          <w:rFonts w:ascii="Aptos" w:hAnsi="Aptos" w:eastAsia="Aptos"/>
          <w:b w:val="0"/>
          <w:i w:val="0"/>
          <w:color w:val="000000"/>
          <w:sz w:val="22"/>
        </w:rPr>
        <w:t xml:space="preserve">savings.withdraw(200); </w:t>
      </w:r>
      <w:r>
        <w:br/>
      </w:r>
      <w:r>
        <w:rPr>
          <w:rFonts w:ascii="Aptos" w:hAnsi="Aptos" w:eastAsia="Aptos"/>
          <w:b w:val="0"/>
          <w:i w:val="0"/>
          <w:color w:val="000000"/>
          <w:sz w:val="22"/>
        </w:rPr>
        <w:t>System.</w:t>
      </w:r>
      <w:r>
        <w:rPr>
          <w:rFonts w:ascii="Aptos" w:hAnsi="Aptos" w:eastAsia="Aptos"/>
          <w:b/>
          <w:i/>
          <w:color w:val="000000"/>
          <w:sz w:val="22"/>
        </w:rPr>
        <w:t>out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.println("Interest on Savings:"+savings.calculateInterest()); 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current.deposit(1000); </w:t>
      </w:r>
      <w:r>
        <w:br/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current.withdraw(2500); </w:t>
      </w:r>
    </w:p>
    <w:p>
      <w:pPr>
        <w:autoSpaceDN w:val="0"/>
        <w:autoSpaceDE w:val="0"/>
        <w:widowControl/>
        <w:spacing w:line="245" w:lineRule="auto" w:before="312" w:after="0"/>
        <w:ind w:left="2160" w:right="1440" w:firstLine="0"/>
        <w:jc w:val="left"/>
      </w:pPr>
      <w:r>
        <w:rPr>
          <w:rFonts w:ascii="Aptos" w:hAnsi="Aptos" w:eastAsia="Aptos"/>
          <w:b w:val="0"/>
          <w:i w:val="0"/>
          <w:color w:val="000000"/>
          <w:sz w:val="22"/>
        </w:rPr>
        <w:t xml:space="preserve">//Display all account balances </w:t>
      </w:r>
      <w:r>
        <w:br/>
      </w:r>
      <w:r>
        <w:rPr>
          <w:rFonts w:ascii="Aptos" w:hAnsi="Aptos" w:eastAsia="Aptos"/>
          <w:b w:val="0"/>
          <w:i w:val="0"/>
          <w:color w:val="000000"/>
          <w:sz w:val="22"/>
        </w:rPr>
        <w:t>System.</w:t>
      </w:r>
      <w:r>
        <w:rPr>
          <w:rFonts w:ascii="Aptos" w:hAnsi="Aptos" w:eastAsia="Aptos"/>
          <w:b/>
          <w:i/>
          <w:color w:val="000000"/>
          <w:sz w:val="22"/>
        </w:rPr>
        <w:t>out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.println("\nDisplaying all account balances"); 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bank.displayAllBalances(); </w:t>
      </w:r>
    </w:p>
    <w:p>
      <w:pPr>
        <w:autoSpaceDN w:val="0"/>
        <w:autoSpaceDE w:val="0"/>
        <w:widowControl/>
        <w:spacing w:line="228" w:lineRule="auto" w:before="600" w:after="0"/>
        <w:ind w:left="1440" w:right="0" w:firstLine="0"/>
        <w:jc w:val="left"/>
      </w:pPr>
      <w:r>
        <w:rPr>
          <w:rFonts w:ascii="Aptos" w:hAnsi="Aptos" w:eastAsia="Aptos"/>
          <w:b w:val="0"/>
          <w:i w:val="0"/>
          <w:color w:val="000000"/>
          <w:sz w:val="22"/>
        </w:rPr>
        <w:t xml:space="preserve">} </w:t>
      </w:r>
    </w:p>
    <w:p>
      <w:pPr>
        <w:autoSpaceDN w:val="0"/>
        <w:autoSpaceDE w:val="0"/>
        <w:widowControl/>
        <w:spacing w:line="245" w:lineRule="auto" w:before="310" w:after="0"/>
        <w:ind w:left="720" w:right="6480" w:firstLine="0"/>
        <w:jc w:val="left"/>
      </w:pPr>
      <w:r>
        <w:rPr>
          <w:rFonts w:ascii="Aptos" w:hAnsi="Aptos" w:eastAsia="Aptos"/>
          <w:b w:val="0"/>
          <w:i w:val="0"/>
          <w:color w:val="000000"/>
          <w:sz w:val="22"/>
        </w:rPr>
        <w:t xml:space="preserve">} </w:t>
      </w:r>
      <w:r>
        <w:br/>
      </w:r>
      <w:r>
        <w:rPr>
          <w:rFonts w:ascii="Aptos" w:hAnsi="Aptos" w:eastAsia="Aptos"/>
          <w:b/>
          <w:i w:val="0"/>
          <w:color w:val="FF0000"/>
          <w:sz w:val="22"/>
        </w:rPr>
        <w:t xml:space="preserve">Output Screens:- </w:t>
      </w:r>
    </w:p>
    <w:p>
      <w:pPr>
        <w:autoSpaceDN w:val="0"/>
        <w:autoSpaceDE w:val="0"/>
        <w:widowControl/>
        <w:spacing w:line="240" w:lineRule="auto" w:before="20" w:after="0"/>
        <w:ind w:left="72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705350" cy="394335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9433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22" w:after="0"/>
        <w:ind w:left="720" w:right="0" w:hanging="360"/>
        <w:jc w:val="left"/>
      </w:pPr>
      <w:r>
        <w:rPr>
          <w:rFonts w:ascii="Aptos" w:hAnsi="Aptos" w:eastAsia="Aptos"/>
          <w:b/>
          <w:i w:val="0"/>
          <w:color w:val="000000"/>
          <w:sz w:val="22"/>
        </w:rPr>
        <w:t>3.</w:t>
      </w:r>
      <w:r>
        <w:rPr>
          <w:rFonts w:ascii="Aptos" w:hAnsi="Aptos" w:eastAsia="Aptos"/>
          <w:b/>
          <w:i w:val="0"/>
          <w:color w:val="000000"/>
          <w:sz w:val="22"/>
        </w:rPr>
        <w:t xml:space="preserve">Write an interface, SortingUtility having methods, ascendingSort() and </w:t>
      </w:r>
      <w:r>
        <w:br/>
      </w:r>
      <w:r>
        <w:rPr>
          <w:rFonts w:ascii="Aptos" w:hAnsi="Aptos" w:eastAsia="Aptos"/>
          <w:b/>
          <w:i w:val="0"/>
          <w:color w:val="000000"/>
          <w:sz w:val="22"/>
        </w:rPr>
        <w:t xml:space="preserve">descendingSort(). Implement this in SortArray class and SortString class which will </w:t>
      </w:r>
      <w:r>
        <w:rPr>
          <w:rFonts w:ascii="Aptos" w:hAnsi="Aptos" w:eastAsia="Aptos"/>
          <w:b/>
          <w:i w:val="0"/>
          <w:color w:val="000000"/>
          <w:sz w:val="22"/>
        </w:rPr>
        <w:t xml:space="preserve">inturn override the two abstract methods in the interface. Create necessary demo </w:t>
      </w:r>
      <w:r>
        <w:rPr>
          <w:rFonts w:ascii="Aptos" w:hAnsi="Aptos" w:eastAsia="Aptos"/>
          <w:b/>
          <w:i w:val="0"/>
          <w:color w:val="000000"/>
          <w:sz w:val="22"/>
        </w:rPr>
        <w:t xml:space="preserve">class and call relevant methods on the objects </w:t>
      </w:r>
      <w:r>
        <w:br/>
      </w:r>
      <w:r>
        <w:rPr>
          <w:rFonts w:ascii="Aptos" w:hAnsi="Aptos" w:eastAsia="Aptos"/>
          <w:b/>
          <w:i w:val="0"/>
          <w:color w:val="000000"/>
          <w:sz w:val="22"/>
        </w:rPr>
        <w:t xml:space="preserve">I/P : If the string input is Apple then the sorted ascending output should be Aelpp </w:t>
      </w:r>
      <w:r>
        <w:rPr>
          <w:rFonts w:ascii="Aptos" w:hAnsi="Aptos" w:eastAsia="Aptos"/>
          <w:b/>
          <w:i w:val="0"/>
          <w:color w:val="000000"/>
          <w:sz w:val="22"/>
        </w:rPr>
        <w:t xml:space="preserve">and descending output should be ppleA </w:t>
      </w:r>
    </w:p>
    <w:p>
      <w:pPr>
        <w:autoSpaceDN w:val="0"/>
        <w:autoSpaceDE w:val="0"/>
        <w:widowControl/>
        <w:spacing w:line="228" w:lineRule="auto" w:before="178" w:after="0"/>
        <w:ind w:left="720" w:right="0" w:firstLine="0"/>
        <w:jc w:val="left"/>
      </w:pPr>
      <w:r>
        <w:rPr>
          <w:rFonts w:ascii="Wingdings" w:hAnsi="Wingdings" w:eastAsia="Wingdings"/>
          <w:b w:val="0"/>
          <w:i w:val="0"/>
          <w:color w:val="FF0000"/>
          <w:sz w:val="22"/>
        </w:rPr>
        <w:t>→</w:t>
      </w:r>
      <w:r>
        <w:rPr>
          <w:rFonts w:ascii="Aptos" w:hAnsi="Aptos" w:eastAsia="Aptos"/>
          <w:b/>
          <w:i w:val="0"/>
          <w:color w:val="FF0000"/>
          <w:sz w:val="22"/>
        </w:rPr>
        <w:t xml:space="preserve">SortUtility.java </w:t>
      </w:r>
    </w:p>
    <w:p>
      <w:pPr>
        <w:autoSpaceDN w:val="0"/>
        <w:autoSpaceDE w:val="0"/>
        <w:widowControl/>
        <w:spacing w:line="228" w:lineRule="auto" w:before="182" w:after="0"/>
        <w:ind w:left="720" w:right="0" w:firstLine="0"/>
        <w:jc w:val="left"/>
      </w:pPr>
      <w:r>
        <w:rPr>
          <w:rFonts w:ascii="Aptos" w:hAnsi="Aptos" w:eastAsia="Aptos"/>
          <w:b/>
          <w:i w:val="0"/>
          <w:color w:val="000000"/>
          <w:sz w:val="22"/>
        </w:rPr>
        <w:t>package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 pkgSorting; </w:t>
      </w:r>
    </w:p>
    <w:p>
      <w:pPr>
        <w:autoSpaceDN w:val="0"/>
        <w:autoSpaceDE w:val="0"/>
        <w:widowControl/>
        <w:spacing w:line="228" w:lineRule="auto" w:before="178" w:after="0"/>
        <w:ind w:left="720" w:right="0" w:firstLine="0"/>
        <w:jc w:val="left"/>
      </w:pPr>
      <w:r>
        <w:rPr>
          <w:rFonts w:ascii="Aptos" w:hAnsi="Aptos" w:eastAsia="Aptos"/>
          <w:b/>
          <w:i w:val="0"/>
          <w:color w:val="000000"/>
          <w:sz w:val="22"/>
        </w:rPr>
        <w:t>public</w:t>
      </w:r>
      <w:r>
        <w:rPr>
          <w:rFonts w:ascii="Aptos" w:hAnsi="Aptos" w:eastAsia="Aptos"/>
          <w:b/>
          <w:i w:val="0"/>
          <w:color w:val="000000"/>
          <w:sz w:val="22"/>
        </w:rPr>
        <w:t>interface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 SortingUtility { </w:t>
      </w:r>
    </w:p>
    <w:p>
      <w:pPr>
        <w:autoSpaceDN w:val="0"/>
        <w:autoSpaceDE w:val="0"/>
        <w:widowControl/>
        <w:spacing w:line="228" w:lineRule="auto" w:before="178" w:after="0"/>
        <w:ind w:left="1440" w:right="0" w:firstLine="0"/>
        <w:jc w:val="left"/>
      </w:pPr>
      <w:r>
        <w:rPr>
          <w:rFonts w:ascii="Aptos" w:hAnsi="Aptos" w:eastAsia="Aptos"/>
          <w:b/>
          <w:i w:val="0"/>
          <w:color w:val="000000"/>
          <w:sz w:val="22"/>
        </w:rPr>
        <w:t>public</w:t>
      </w:r>
      <w:r>
        <w:rPr>
          <w:rFonts w:ascii="Aptos" w:hAnsi="Aptos" w:eastAsia="Aptos"/>
          <w:b/>
          <w:i w:val="0"/>
          <w:color w:val="000000"/>
          <w:sz w:val="22"/>
        </w:rPr>
        <w:t>void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 ascendingSort(); </w:t>
      </w:r>
    </w:p>
    <w:p>
      <w:pPr>
        <w:sectPr>
          <w:pgSz w:w="11906" w:h="16838"/>
          <w:pgMar w:top="720" w:right="1440" w:bottom="79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26" w:lineRule="auto" w:before="0" w:after="0"/>
        <w:ind w:left="1440" w:right="0" w:firstLine="0"/>
        <w:jc w:val="left"/>
      </w:pPr>
      <w:r>
        <w:rPr>
          <w:rFonts w:ascii="Aptos" w:hAnsi="Aptos" w:eastAsia="Aptos"/>
          <w:b/>
          <w:i w:val="0"/>
          <w:color w:val="000000"/>
          <w:sz w:val="22"/>
        </w:rPr>
        <w:t>public</w:t>
      </w:r>
      <w:r>
        <w:rPr>
          <w:rFonts w:ascii="Aptos" w:hAnsi="Aptos" w:eastAsia="Aptos"/>
          <w:b/>
          <w:i w:val="0"/>
          <w:color w:val="000000"/>
          <w:sz w:val="22"/>
        </w:rPr>
        <w:t>void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 descendingSort(); </w:t>
      </w:r>
    </w:p>
    <w:p>
      <w:pPr>
        <w:autoSpaceDN w:val="0"/>
        <w:autoSpaceDE w:val="0"/>
        <w:widowControl/>
        <w:spacing w:line="350" w:lineRule="auto" w:before="632" w:after="0"/>
        <w:ind w:left="720" w:right="6048" w:firstLine="0"/>
        <w:jc w:val="left"/>
      </w:pPr>
      <w:r>
        <w:rPr>
          <w:rFonts w:ascii="Aptos" w:hAnsi="Aptos" w:eastAsia="Aptos"/>
          <w:b w:val="0"/>
          <w:i w:val="0"/>
          <w:color w:val="000000"/>
          <w:sz w:val="22"/>
        </w:rPr>
        <w:t xml:space="preserve">} </w:t>
      </w:r>
      <w:r>
        <w:br/>
      </w:r>
      <w:r>
        <w:rPr>
          <w:rFonts w:ascii="Wingdings" w:hAnsi="Wingdings" w:eastAsia="Wingdings"/>
          <w:b w:val="0"/>
          <w:i w:val="0"/>
          <w:color w:val="FF0000"/>
          <w:sz w:val="22"/>
        </w:rPr>
        <w:t>→</w:t>
      </w:r>
      <w:r>
        <w:rPr>
          <w:rFonts w:ascii="Aptos" w:hAnsi="Aptos" w:eastAsia="Aptos"/>
          <w:b/>
          <w:i w:val="0"/>
          <w:color w:val="FF0000"/>
          <w:sz w:val="22"/>
        </w:rPr>
        <w:t xml:space="preserve">SortArray.java </w:t>
      </w:r>
      <w:r>
        <w:br/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package pkgSorting; </w:t>
      </w:r>
      <w:r>
        <w:br/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import java.util.Arrays; </w:t>
      </w:r>
      <w:r>
        <w:br/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import java.util.*; </w:t>
      </w:r>
    </w:p>
    <w:p>
      <w:pPr>
        <w:autoSpaceDN w:val="0"/>
        <w:tabs>
          <w:tab w:pos="1440" w:val="left"/>
          <w:tab w:pos="2160" w:val="left"/>
          <w:tab w:pos="2882" w:val="left"/>
        </w:tabs>
        <w:autoSpaceDE w:val="0"/>
        <w:widowControl/>
        <w:spacing w:line="370" w:lineRule="auto" w:before="628" w:after="0"/>
        <w:ind w:left="720" w:right="2160" w:firstLine="0"/>
        <w:jc w:val="left"/>
      </w:pPr>
      <w:r>
        <w:rPr>
          <w:rFonts w:ascii="Aptos" w:hAnsi="Aptos" w:eastAsia="Aptos"/>
          <w:b w:val="0"/>
          <w:i w:val="0"/>
          <w:color w:val="000000"/>
          <w:sz w:val="22"/>
        </w:rPr>
        <w:t xml:space="preserve">public class SortArray implements SortingUtility{ </w:t>
      </w:r>
      <w:r>
        <w:br/>
      </w:r>
      <w:r>
        <w:tab/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String[] array; </w:t>
      </w:r>
      <w:r>
        <w:br/>
      </w:r>
      <w:r>
        <w:tab/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public SortArray(String[] array) { </w:t>
      </w:r>
      <w:r>
        <w:br/>
      </w:r>
      <w:r>
        <w:tab/>
      </w:r>
      <w:r>
        <w:tab/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this.array=array; </w:t>
      </w:r>
      <w:r>
        <w:br/>
      </w:r>
      <w:r>
        <w:tab/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} </w:t>
      </w:r>
      <w:r>
        <w:br/>
      </w:r>
      <w:r>
        <w:tab/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public void ascendingSort() { </w:t>
      </w:r>
      <w:r>
        <w:br/>
      </w:r>
      <w:r>
        <w:tab/>
      </w:r>
      <w:r>
        <w:tab/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Arrays.sort(this.array); </w:t>
      </w:r>
      <w:r>
        <w:br/>
      </w:r>
      <w:r>
        <w:tab/>
      </w:r>
      <w:r>
        <w:tab/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for(String arr:this.array) </w:t>
      </w:r>
      <w:r>
        <w:br/>
      </w:r>
      <w:r>
        <w:tab/>
      </w:r>
      <w:r>
        <w:tab/>
      </w:r>
      <w:r>
        <w:tab/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System.out.println(arr); </w:t>
      </w:r>
      <w:r>
        <w:br/>
      </w:r>
      <w:r>
        <w:tab/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} </w:t>
      </w:r>
      <w:r>
        <w:br/>
      </w:r>
      <w:r>
        <w:tab/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public void descendingSort() { </w:t>
      </w:r>
      <w:r>
        <w:br/>
      </w:r>
      <w:r>
        <w:tab/>
      </w:r>
      <w:r>
        <w:tab/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Arrays.sort(this.array,Collections.reverseOrder()); </w:t>
      </w:r>
      <w:r>
        <w:tab/>
      </w:r>
      <w:r>
        <w:tab/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for(String arr:this.array) </w:t>
      </w:r>
      <w:r>
        <w:br/>
      </w:r>
      <w:r>
        <w:tab/>
      </w:r>
      <w:r>
        <w:tab/>
      </w:r>
      <w:r>
        <w:tab/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System.out.println(arr); </w:t>
      </w:r>
      <w:r>
        <w:br/>
      </w:r>
      <w:r>
        <w:tab/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} </w:t>
      </w:r>
    </w:p>
    <w:p>
      <w:pPr>
        <w:autoSpaceDN w:val="0"/>
        <w:autoSpaceDE w:val="0"/>
        <w:widowControl/>
        <w:spacing w:line="329" w:lineRule="auto" w:before="630" w:after="0"/>
        <w:ind w:left="720" w:right="6192" w:firstLine="0"/>
        <w:jc w:val="left"/>
      </w:pPr>
      <w:r>
        <w:rPr>
          <w:rFonts w:ascii="Aptos" w:hAnsi="Aptos" w:eastAsia="Aptos"/>
          <w:b w:val="0"/>
          <w:i w:val="0"/>
          <w:color w:val="000000"/>
          <w:sz w:val="22"/>
        </w:rPr>
        <w:t xml:space="preserve">} </w:t>
      </w:r>
      <w:r>
        <w:br/>
      </w:r>
      <w:r>
        <w:rPr>
          <w:rFonts w:ascii="Wingdings" w:hAnsi="Wingdings" w:eastAsia="Wingdings"/>
          <w:b w:val="0"/>
          <w:i w:val="0"/>
          <w:color w:val="FF0000"/>
          <w:sz w:val="22"/>
        </w:rPr>
        <w:t>→</w:t>
      </w:r>
      <w:r>
        <w:rPr>
          <w:rFonts w:ascii="Aptos" w:hAnsi="Aptos" w:eastAsia="Aptos"/>
          <w:b/>
          <w:i w:val="0"/>
          <w:color w:val="FF0000"/>
          <w:sz w:val="22"/>
        </w:rPr>
        <w:t xml:space="preserve">SortString.java </w:t>
      </w:r>
      <w:r>
        <w:br/>
      </w:r>
      <w:r>
        <w:rPr>
          <w:rFonts w:ascii="Aptos" w:hAnsi="Aptos" w:eastAsia="Aptos"/>
          <w:b/>
          <w:i w:val="0"/>
          <w:color w:val="000000"/>
          <w:sz w:val="22"/>
        </w:rPr>
        <w:t>package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 pkgSorting; </w:t>
      </w:r>
    </w:p>
    <w:p>
      <w:pPr>
        <w:autoSpaceDN w:val="0"/>
        <w:autoSpaceDE w:val="0"/>
        <w:widowControl/>
        <w:spacing w:line="228" w:lineRule="auto" w:before="630" w:after="0"/>
        <w:ind w:left="720" w:right="0" w:firstLine="0"/>
        <w:jc w:val="left"/>
      </w:pPr>
      <w:r>
        <w:rPr>
          <w:rFonts w:ascii="Aptos" w:hAnsi="Aptos" w:eastAsia="Aptos"/>
          <w:b/>
          <w:i w:val="0"/>
          <w:color w:val="000000"/>
          <w:sz w:val="22"/>
        </w:rPr>
        <w:t>import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 java.util.Arrays; </w:t>
      </w:r>
    </w:p>
    <w:p>
      <w:pPr>
        <w:autoSpaceDN w:val="0"/>
        <w:autoSpaceDE w:val="0"/>
        <w:widowControl/>
        <w:spacing w:line="228" w:lineRule="auto" w:before="630" w:after="0"/>
        <w:ind w:left="720" w:right="0" w:firstLine="0"/>
        <w:jc w:val="left"/>
      </w:pPr>
      <w:r>
        <w:rPr>
          <w:rFonts w:ascii="Aptos" w:hAnsi="Aptos" w:eastAsia="Aptos"/>
          <w:b/>
          <w:i w:val="0"/>
          <w:color w:val="000000"/>
          <w:sz w:val="22"/>
        </w:rPr>
        <w:t>public</w:t>
      </w:r>
      <w:r>
        <w:rPr>
          <w:rFonts w:ascii="Aptos" w:hAnsi="Aptos" w:eastAsia="Aptos"/>
          <w:b/>
          <w:i w:val="0"/>
          <w:color w:val="000000"/>
          <w:sz w:val="22"/>
        </w:rPr>
        <w:t>class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 SortString </w:t>
      </w:r>
      <w:r>
        <w:rPr>
          <w:rFonts w:ascii="Aptos" w:hAnsi="Aptos" w:eastAsia="Aptos"/>
          <w:b/>
          <w:i w:val="0"/>
          <w:color w:val="000000"/>
          <w:sz w:val="22"/>
        </w:rPr>
        <w:t>implements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 SortingUtility{ </w:t>
      </w:r>
    </w:p>
    <w:p>
      <w:pPr>
        <w:sectPr>
          <w:pgSz w:w="11906" w:h="16838"/>
          <w:pgMar w:top="720" w:right="1440" w:bottom="81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tabs>
          <w:tab w:pos="2160" w:val="left"/>
        </w:tabs>
        <w:autoSpaceDE w:val="0"/>
        <w:widowControl/>
        <w:spacing w:line="329" w:lineRule="auto" w:before="0" w:after="0"/>
        <w:ind w:left="1440" w:right="4752" w:firstLine="0"/>
        <w:jc w:val="left"/>
      </w:pPr>
      <w:r>
        <w:rPr>
          <w:rFonts w:ascii="Aptos" w:hAnsi="Aptos" w:eastAsia="Aptos"/>
          <w:b/>
          <w:i w:val="0"/>
          <w:color w:val="000000"/>
          <w:sz w:val="22"/>
        </w:rPr>
        <w:t>private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 String str; </w:t>
      </w:r>
      <w:r>
        <w:br/>
      </w:r>
      <w:r>
        <w:rPr>
          <w:rFonts w:ascii="Aptos" w:hAnsi="Aptos" w:eastAsia="Aptos"/>
          <w:b/>
          <w:i w:val="0"/>
          <w:color w:val="000000"/>
          <w:sz w:val="22"/>
        </w:rPr>
        <w:t>public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 SortString(String str) { </w:t>
      </w:r>
      <w:r>
        <w:br/>
      </w:r>
      <w:r>
        <w:tab/>
      </w:r>
      <w:r>
        <w:rPr>
          <w:rFonts w:ascii="Aptos" w:hAnsi="Aptos" w:eastAsia="Aptos"/>
          <w:b/>
          <w:i w:val="0"/>
          <w:color w:val="000000"/>
          <w:sz w:val="22"/>
        </w:rPr>
        <w:t>this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.str=str; </w:t>
      </w:r>
    </w:p>
    <w:p>
      <w:pPr>
        <w:autoSpaceDN w:val="0"/>
        <w:tabs>
          <w:tab w:pos="2160" w:val="left"/>
          <w:tab w:pos="2882" w:val="left"/>
        </w:tabs>
        <w:autoSpaceDE w:val="0"/>
        <w:widowControl/>
        <w:spacing w:line="367" w:lineRule="auto" w:before="630" w:after="0"/>
        <w:ind w:left="1440" w:right="720" w:firstLine="0"/>
        <w:jc w:val="left"/>
      </w:pPr>
      <w:r>
        <w:rPr>
          <w:rFonts w:ascii="Aptos" w:hAnsi="Aptos" w:eastAsia="Aptos"/>
          <w:b w:val="0"/>
          <w:i w:val="0"/>
          <w:color w:val="000000"/>
          <w:sz w:val="22"/>
        </w:rPr>
        <w:t xml:space="preserve">} </w:t>
      </w:r>
      <w:r>
        <w:br/>
      </w:r>
      <w:r>
        <w:rPr>
          <w:rFonts w:ascii="Aptos" w:hAnsi="Aptos" w:eastAsia="Aptos"/>
          <w:b/>
          <w:i w:val="0"/>
          <w:color w:val="000000"/>
          <w:sz w:val="22"/>
        </w:rPr>
        <w:t>public</w:t>
      </w:r>
      <w:r>
        <w:rPr>
          <w:rFonts w:ascii="Aptos" w:hAnsi="Aptos" w:eastAsia="Aptos"/>
          <w:b/>
          <w:i w:val="0"/>
          <w:color w:val="000000"/>
          <w:sz w:val="22"/>
        </w:rPr>
        <w:t>void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 ascendingSort() { </w:t>
      </w:r>
      <w:r>
        <w:br/>
      </w:r>
      <w:r>
        <w:tab/>
      </w:r>
      <w:r>
        <w:rPr>
          <w:rFonts w:ascii="Aptos" w:hAnsi="Aptos" w:eastAsia="Aptos"/>
          <w:b/>
          <w:i w:val="0"/>
          <w:color w:val="000000"/>
          <w:sz w:val="22"/>
        </w:rPr>
        <w:t>char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[] charArray=str.toCharArray(); </w:t>
      </w:r>
      <w:r>
        <w:br/>
      </w:r>
      <w:r>
        <w:tab/>
      </w:r>
      <w:r>
        <w:rPr>
          <w:rFonts w:ascii="Aptos" w:hAnsi="Aptos" w:eastAsia="Aptos"/>
          <w:b w:val="0"/>
          <w:i w:val="0"/>
          <w:color w:val="000000"/>
          <w:sz w:val="22"/>
        </w:rPr>
        <w:t>Arrays.</w:t>
      </w:r>
      <w:r>
        <w:rPr>
          <w:rFonts w:ascii="Aptos" w:hAnsi="Aptos" w:eastAsia="Aptos"/>
          <w:b w:val="0"/>
          <w:i/>
          <w:color w:val="000000"/>
          <w:sz w:val="22"/>
        </w:rPr>
        <w:t>sort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(charArray); </w:t>
      </w:r>
      <w:r>
        <w:br/>
      </w:r>
      <w:r>
        <w:tab/>
      </w:r>
      <w:r>
        <w:rPr>
          <w:rFonts w:ascii="Aptos" w:hAnsi="Aptos" w:eastAsia="Aptos"/>
          <w:b w:val="0"/>
          <w:i w:val="0"/>
          <w:color w:val="000000"/>
          <w:sz w:val="22"/>
        </w:rPr>
        <w:t>System.</w:t>
      </w:r>
      <w:r>
        <w:rPr>
          <w:rFonts w:ascii="Aptos" w:hAnsi="Aptos" w:eastAsia="Aptos"/>
          <w:b/>
          <w:i/>
          <w:color w:val="000000"/>
          <w:sz w:val="22"/>
        </w:rPr>
        <w:t>out</w:t>
      </w:r>
      <w:r>
        <w:rPr>
          <w:rFonts w:ascii="Aptos" w:hAnsi="Aptos" w:eastAsia="Aptos"/>
          <w:b w:val="0"/>
          <w:i w:val="0"/>
          <w:color w:val="000000"/>
          <w:sz w:val="22"/>
        </w:rPr>
        <w:t>.println("Ascending Order:"+</w:t>
      </w:r>
      <w:r>
        <w:rPr>
          <w:rFonts w:ascii="Aptos" w:hAnsi="Aptos" w:eastAsia="Aptos"/>
          <w:b/>
          <w:i w:val="0"/>
          <w:color w:val="000000"/>
          <w:sz w:val="22"/>
        </w:rPr>
        <w:t>new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 String(charArray));; </w:t>
      </w:r>
      <w:r>
        <w:tab/>
      </w:r>
      <w:r>
        <w:tab/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} </w:t>
      </w:r>
      <w:r>
        <w:br/>
      </w:r>
      <w:r>
        <w:rPr>
          <w:rFonts w:ascii="Aptos" w:hAnsi="Aptos" w:eastAsia="Aptos"/>
          <w:b/>
          <w:i w:val="0"/>
          <w:color w:val="000000"/>
          <w:sz w:val="22"/>
        </w:rPr>
        <w:t>public</w:t>
      </w:r>
      <w:r>
        <w:rPr>
          <w:rFonts w:ascii="Aptos" w:hAnsi="Aptos" w:eastAsia="Aptos"/>
          <w:b/>
          <w:i w:val="0"/>
          <w:color w:val="000000"/>
          <w:sz w:val="22"/>
        </w:rPr>
        <w:t>void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 descendingSort() { </w:t>
      </w:r>
      <w:r>
        <w:br/>
      </w:r>
      <w:r>
        <w:tab/>
      </w:r>
      <w:r>
        <w:rPr>
          <w:rFonts w:ascii="Aptos" w:hAnsi="Aptos" w:eastAsia="Aptos"/>
          <w:b/>
          <w:i w:val="0"/>
          <w:color w:val="000000"/>
          <w:sz w:val="22"/>
        </w:rPr>
        <w:t>char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[] charArray=str.toCharArray(); </w:t>
      </w:r>
      <w:r>
        <w:br/>
      </w:r>
      <w:r>
        <w:tab/>
      </w:r>
      <w:r>
        <w:rPr>
          <w:rFonts w:ascii="Aptos" w:hAnsi="Aptos" w:eastAsia="Aptos"/>
          <w:b w:val="0"/>
          <w:i w:val="0"/>
          <w:color w:val="000000"/>
          <w:sz w:val="22"/>
        </w:rPr>
        <w:t>Arrays.</w:t>
      </w:r>
      <w:r>
        <w:rPr>
          <w:rFonts w:ascii="Aptos" w:hAnsi="Aptos" w:eastAsia="Aptos"/>
          <w:b w:val="0"/>
          <w:i/>
          <w:color w:val="000000"/>
          <w:sz w:val="22"/>
        </w:rPr>
        <w:t>sort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(charArray); </w:t>
      </w:r>
      <w:r>
        <w:br/>
      </w:r>
      <w:r>
        <w:tab/>
      </w:r>
      <w:r>
        <w:rPr>
          <w:rFonts w:ascii="Aptos" w:hAnsi="Aptos" w:eastAsia="Aptos"/>
          <w:b w:val="0"/>
          <w:i w:val="0"/>
          <w:color w:val="000000"/>
          <w:sz w:val="22"/>
        </w:rPr>
        <w:t>StringBuilder sb=</w:t>
      </w:r>
      <w:r>
        <w:rPr>
          <w:rFonts w:ascii="Aptos" w:hAnsi="Aptos" w:eastAsia="Aptos"/>
          <w:b/>
          <w:i w:val="0"/>
          <w:color w:val="000000"/>
          <w:sz w:val="22"/>
        </w:rPr>
        <w:t>new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 StringBuilder(</w:t>
      </w:r>
      <w:r>
        <w:rPr>
          <w:rFonts w:ascii="Aptos" w:hAnsi="Aptos" w:eastAsia="Aptos"/>
          <w:b/>
          <w:i w:val="0"/>
          <w:color w:val="000000"/>
          <w:sz w:val="22"/>
        </w:rPr>
        <w:t>new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 String(charArray)); </w:t>
      </w:r>
      <w:r>
        <w:tab/>
      </w:r>
      <w:r>
        <w:rPr>
          <w:rFonts w:ascii="Aptos" w:hAnsi="Aptos" w:eastAsia="Aptos"/>
          <w:b w:val="0"/>
          <w:i w:val="0"/>
          <w:color w:val="000000"/>
          <w:sz w:val="22"/>
        </w:rPr>
        <w:t>System.</w:t>
      </w:r>
      <w:r>
        <w:rPr>
          <w:rFonts w:ascii="Aptos" w:hAnsi="Aptos" w:eastAsia="Aptos"/>
          <w:b/>
          <w:i/>
          <w:color w:val="000000"/>
          <w:sz w:val="22"/>
        </w:rPr>
        <w:t>out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.println("Descending Order:"+sb.reverse().toString()); 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} </w:t>
      </w:r>
    </w:p>
    <w:p>
      <w:pPr>
        <w:autoSpaceDN w:val="0"/>
        <w:autoSpaceDE w:val="0"/>
        <w:widowControl/>
        <w:spacing w:line="329" w:lineRule="auto" w:before="630" w:after="0"/>
        <w:ind w:left="720" w:right="6192" w:firstLine="0"/>
        <w:jc w:val="left"/>
      </w:pPr>
      <w:r>
        <w:rPr>
          <w:rFonts w:ascii="Aptos" w:hAnsi="Aptos" w:eastAsia="Aptos"/>
          <w:b w:val="0"/>
          <w:i w:val="0"/>
          <w:color w:val="000000"/>
          <w:sz w:val="22"/>
        </w:rPr>
        <w:t xml:space="preserve">} </w:t>
      </w:r>
      <w:r>
        <w:br/>
      </w:r>
      <w:r>
        <w:rPr>
          <w:rFonts w:ascii="Wingdings" w:hAnsi="Wingdings" w:eastAsia="Wingdings"/>
          <w:b w:val="0"/>
          <w:i w:val="0"/>
          <w:color w:val="FF0000"/>
          <w:sz w:val="22"/>
        </w:rPr>
        <w:t>→</w:t>
      </w:r>
      <w:r>
        <w:rPr>
          <w:rFonts w:ascii="Aptos" w:hAnsi="Aptos" w:eastAsia="Aptos"/>
          <w:b/>
          <w:i w:val="0"/>
          <w:color w:val="FF0000"/>
          <w:sz w:val="22"/>
        </w:rPr>
        <w:t xml:space="preserve">SortDemo.java </w:t>
      </w:r>
      <w:r>
        <w:br/>
      </w:r>
      <w:r>
        <w:rPr>
          <w:rFonts w:ascii="Aptos" w:hAnsi="Aptos" w:eastAsia="Aptos"/>
          <w:b/>
          <w:i w:val="0"/>
          <w:color w:val="000000"/>
          <w:sz w:val="22"/>
        </w:rPr>
        <w:t>package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 pkgSorting; </w:t>
      </w:r>
    </w:p>
    <w:p>
      <w:pPr>
        <w:autoSpaceDN w:val="0"/>
        <w:autoSpaceDE w:val="0"/>
        <w:widowControl/>
        <w:spacing w:line="228" w:lineRule="auto" w:before="630" w:after="0"/>
        <w:ind w:left="720" w:right="0" w:firstLine="0"/>
        <w:jc w:val="left"/>
      </w:pPr>
      <w:r>
        <w:rPr>
          <w:rFonts w:ascii="Aptos" w:hAnsi="Aptos" w:eastAsia="Aptos"/>
          <w:b/>
          <w:i w:val="0"/>
          <w:color w:val="000000"/>
          <w:sz w:val="22"/>
        </w:rPr>
        <w:t>public</w:t>
      </w:r>
      <w:r>
        <w:rPr>
          <w:rFonts w:ascii="Aptos" w:hAnsi="Aptos" w:eastAsia="Aptos"/>
          <w:b/>
          <w:i w:val="0"/>
          <w:color w:val="000000"/>
          <w:sz w:val="22"/>
        </w:rPr>
        <w:t>class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 SortDemo { </w:t>
      </w:r>
    </w:p>
    <w:p>
      <w:pPr>
        <w:autoSpaceDN w:val="0"/>
        <w:autoSpaceDE w:val="0"/>
        <w:widowControl/>
        <w:spacing w:line="362" w:lineRule="auto" w:before="630" w:after="0"/>
        <w:ind w:left="2160" w:right="2880" w:hanging="720"/>
        <w:jc w:val="left"/>
      </w:pPr>
      <w:r>
        <w:rPr>
          <w:rFonts w:ascii="Aptos" w:hAnsi="Aptos" w:eastAsia="Aptos"/>
          <w:b/>
          <w:i w:val="0"/>
          <w:color w:val="000000"/>
          <w:sz w:val="22"/>
        </w:rPr>
        <w:t>public</w:t>
      </w:r>
      <w:r>
        <w:rPr>
          <w:rFonts w:ascii="Aptos" w:hAnsi="Aptos" w:eastAsia="Aptos"/>
          <w:b/>
          <w:i w:val="0"/>
          <w:color w:val="000000"/>
          <w:sz w:val="22"/>
        </w:rPr>
        <w:t>static</w:t>
      </w:r>
      <w:r>
        <w:rPr>
          <w:rFonts w:ascii="Aptos" w:hAnsi="Aptos" w:eastAsia="Aptos"/>
          <w:b/>
          <w:i w:val="0"/>
          <w:color w:val="000000"/>
          <w:sz w:val="22"/>
        </w:rPr>
        <w:t>void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 main(String[] args) { </w:t>
      </w:r>
      <w:r>
        <w:br/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//Sorting an array </w:t>
      </w:r>
      <w:r>
        <w:br/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String str[]= {"hi","hey"}; </w:t>
      </w:r>
      <w:r>
        <w:br/>
      </w:r>
      <w:r>
        <w:rPr>
          <w:rFonts w:ascii="Aptos" w:hAnsi="Aptos" w:eastAsia="Aptos"/>
          <w:b w:val="0"/>
          <w:i w:val="0"/>
          <w:color w:val="000000"/>
          <w:sz w:val="22"/>
        </w:rPr>
        <w:t>SortArray obj=</w:t>
      </w:r>
      <w:r>
        <w:rPr>
          <w:rFonts w:ascii="Aptos" w:hAnsi="Aptos" w:eastAsia="Aptos"/>
          <w:b/>
          <w:i w:val="0"/>
          <w:color w:val="000000"/>
          <w:sz w:val="22"/>
        </w:rPr>
        <w:t>new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 SortArray(str); </w:t>
      </w:r>
      <w:r>
        <w:br/>
      </w:r>
      <w:r>
        <w:rPr>
          <w:rFonts w:ascii="Aptos" w:hAnsi="Aptos" w:eastAsia="Aptos"/>
          <w:b w:val="0"/>
          <w:i w:val="0"/>
          <w:color w:val="000000"/>
          <w:sz w:val="22"/>
        </w:rPr>
        <w:t>System.</w:t>
      </w:r>
      <w:r>
        <w:rPr>
          <w:rFonts w:ascii="Aptos" w:hAnsi="Aptos" w:eastAsia="Aptos"/>
          <w:b/>
          <w:i/>
          <w:color w:val="000000"/>
          <w:sz w:val="22"/>
        </w:rPr>
        <w:t>out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.println("Ascending Sort:-"); 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obj.ascendingSort(); </w:t>
      </w:r>
      <w:r>
        <w:br/>
      </w:r>
      <w:r>
        <w:rPr>
          <w:rFonts w:ascii="Aptos" w:hAnsi="Aptos" w:eastAsia="Aptos"/>
          <w:b w:val="0"/>
          <w:i w:val="0"/>
          <w:color w:val="000000"/>
          <w:sz w:val="22"/>
        </w:rPr>
        <w:t>System.</w:t>
      </w:r>
      <w:r>
        <w:rPr>
          <w:rFonts w:ascii="Aptos" w:hAnsi="Aptos" w:eastAsia="Aptos"/>
          <w:b/>
          <w:i/>
          <w:color w:val="000000"/>
          <w:sz w:val="22"/>
        </w:rPr>
        <w:t>out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.println("Descending Sort:-"); 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obj.descendingSort(); </w:t>
      </w:r>
    </w:p>
    <w:p>
      <w:pPr>
        <w:sectPr>
          <w:pgSz w:w="11906" w:h="16838"/>
          <w:pgMar w:top="720" w:right="1440" w:bottom="81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24"/>
        <w:ind w:left="0" w:right="0"/>
      </w:pPr>
    </w:p>
    <w:p>
      <w:pPr>
        <w:autoSpaceDN w:val="0"/>
        <w:autoSpaceDE w:val="0"/>
        <w:widowControl/>
        <w:spacing w:line="355" w:lineRule="auto" w:before="0" w:after="0"/>
        <w:ind w:left="2160" w:right="2592" w:firstLine="0"/>
        <w:jc w:val="left"/>
      </w:pPr>
      <w:r>
        <w:rPr>
          <w:rFonts w:ascii="Aptos" w:hAnsi="Aptos" w:eastAsia="Aptos"/>
          <w:b w:val="0"/>
          <w:i w:val="0"/>
          <w:color w:val="000000"/>
          <w:sz w:val="22"/>
        </w:rPr>
        <w:t xml:space="preserve">//Sorting a string </w:t>
      </w:r>
      <w:r>
        <w:br/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String word="Apple"; </w:t>
      </w:r>
      <w:r>
        <w:br/>
      </w:r>
      <w:r>
        <w:rPr>
          <w:rFonts w:ascii="Aptos" w:hAnsi="Aptos" w:eastAsia="Aptos"/>
          <w:b w:val="0"/>
          <w:i w:val="0"/>
          <w:color w:val="000000"/>
          <w:sz w:val="22"/>
        </w:rPr>
        <w:t>SortString sortString=</w:t>
      </w:r>
      <w:r>
        <w:rPr>
          <w:rFonts w:ascii="Aptos" w:hAnsi="Aptos" w:eastAsia="Aptos"/>
          <w:b/>
          <w:i w:val="0"/>
          <w:color w:val="000000"/>
          <w:sz w:val="22"/>
        </w:rPr>
        <w:t>new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 SortString(word); </w:t>
      </w:r>
      <w:r>
        <w:br/>
      </w:r>
      <w:r>
        <w:rPr>
          <w:rFonts w:ascii="Aptos" w:hAnsi="Aptos" w:eastAsia="Aptos"/>
          <w:b w:val="0"/>
          <w:i w:val="0"/>
          <w:color w:val="000000"/>
          <w:sz w:val="22"/>
        </w:rPr>
        <w:t>System.</w:t>
      </w:r>
      <w:r>
        <w:rPr>
          <w:rFonts w:ascii="Aptos" w:hAnsi="Aptos" w:eastAsia="Aptos"/>
          <w:b/>
          <w:i/>
          <w:color w:val="000000"/>
          <w:sz w:val="22"/>
        </w:rPr>
        <w:t>out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.println("\nSorting String:"); </w:t>
      </w:r>
      <w:r>
        <w:br/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sortString.ascendingSort(); </w:t>
      </w:r>
      <w:r>
        <w:br/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sortString.descendingSort(); </w:t>
      </w:r>
    </w:p>
    <w:p>
      <w:pPr>
        <w:autoSpaceDN w:val="0"/>
        <w:autoSpaceDE w:val="0"/>
        <w:widowControl/>
        <w:spacing w:line="228" w:lineRule="auto" w:before="628" w:after="0"/>
        <w:ind w:left="1440" w:right="0" w:firstLine="0"/>
        <w:jc w:val="left"/>
      </w:pPr>
      <w:r>
        <w:rPr>
          <w:rFonts w:ascii="Aptos" w:hAnsi="Aptos" w:eastAsia="Aptos"/>
          <w:b w:val="0"/>
          <w:i w:val="0"/>
          <w:color w:val="000000"/>
          <w:sz w:val="22"/>
        </w:rPr>
        <w:t xml:space="preserve">} </w:t>
      </w:r>
    </w:p>
    <w:p>
      <w:pPr>
        <w:autoSpaceDN w:val="0"/>
        <w:autoSpaceDE w:val="0"/>
        <w:widowControl/>
        <w:spacing w:line="305" w:lineRule="auto" w:before="630" w:after="0"/>
        <w:ind w:left="720" w:right="6480" w:firstLine="0"/>
        <w:jc w:val="left"/>
      </w:pPr>
      <w:r>
        <w:rPr>
          <w:rFonts w:ascii="Aptos" w:hAnsi="Aptos" w:eastAsia="Aptos"/>
          <w:b w:val="0"/>
          <w:i w:val="0"/>
          <w:color w:val="000000"/>
          <w:sz w:val="22"/>
        </w:rPr>
        <w:t xml:space="preserve">} </w:t>
      </w:r>
      <w:r>
        <w:br/>
      </w:r>
      <w:r>
        <w:rPr>
          <w:rFonts w:ascii="Aptos" w:hAnsi="Aptos" w:eastAsia="Aptos"/>
          <w:b/>
          <w:i w:val="0"/>
          <w:color w:val="FF0000"/>
          <w:sz w:val="22"/>
        </w:rPr>
        <w:t xml:space="preserve">Output Screens:- </w:t>
      </w:r>
    </w:p>
    <w:p>
      <w:pPr>
        <w:autoSpaceDN w:val="0"/>
        <w:autoSpaceDE w:val="0"/>
        <w:widowControl/>
        <w:spacing w:line="240" w:lineRule="auto" w:before="180" w:after="0"/>
        <w:ind w:left="72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067300" cy="344805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34480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182" w:after="0"/>
        <w:ind w:left="720" w:right="0" w:hanging="360"/>
        <w:jc w:val="left"/>
      </w:pPr>
      <w:r>
        <w:rPr>
          <w:rFonts w:ascii="Aptos" w:hAnsi="Aptos" w:eastAsia="Aptos"/>
          <w:b/>
          <w:i w:val="0"/>
          <w:color w:val="000000"/>
          <w:sz w:val="22"/>
        </w:rPr>
        <w:t>4.</w:t>
      </w:r>
      <w:r>
        <w:rPr>
          <w:rFonts w:ascii="Aptos" w:hAnsi="Aptos" w:eastAsia="Aptos"/>
          <w:b/>
          <w:i w:val="0"/>
          <w:color w:val="000000"/>
          <w:sz w:val="22"/>
        </w:rPr>
        <w:t xml:space="preserve">Write a Java program to create an interface Encryptable with methods encrypt </w:t>
      </w:r>
      <w:r>
        <w:rPr>
          <w:rFonts w:ascii="Aptos" w:hAnsi="Aptos" w:eastAsia="Aptos"/>
          <w:b/>
          <w:i w:val="0"/>
          <w:color w:val="000000"/>
          <w:sz w:val="22"/>
        </w:rPr>
        <w:t xml:space="preserve">(String data) and decrypt (String encryptedData) that define encryption and </w:t>
      </w:r>
      <w:r>
        <w:rPr>
          <w:rFonts w:ascii="Aptos" w:hAnsi="Aptos" w:eastAsia="Aptos"/>
          <w:b/>
          <w:i w:val="0"/>
          <w:color w:val="000000"/>
          <w:sz w:val="22"/>
        </w:rPr>
        <w:t xml:space="preserve">decryption operations. Create two classes AES and RSA that implement the </w:t>
      </w:r>
      <w:r>
        <w:rPr>
          <w:rFonts w:ascii="Aptos" w:hAnsi="Aptos" w:eastAsia="Aptos"/>
          <w:b/>
          <w:i w:val="0"/>
          <w:color w:val="000000"/>
          <w:sz w:val="22"/>
        </w:rPr>
        <w:t xml:space="preserve">Encryptable interface and provide their own encryption and decryption algorithms. </w:t>
      </w:r>
    </w:p>
    <w:p>
      <w:pPr>
        <w:autoSpaceDN w:val="0"/>
        <w:autoSpaceDE w:val="0"/>
        <w:widowControl/>
        <w:spacing w:line="245" w:lineRule="auto" w:before="22" w:after="0"/>
        <w:ind w:left="720" w:right="5904" w:firstLine="0"/>
        <w:jc w:val="left"/>
      </w:pPr>
      <w:r>
        <w:rPr>
          <w:rFonts w:ascii="Wingdings" w:hAnsi="Wingdings" w:eastAsia="Wingdings"/>
          <w:b w:val="0"/>
          <w:i w:val="0"/>
          <w:color w:val="FF0000"/>
          <w:sz w:val="22"/>
        </w:rPr>
        <w:t>→</w:t>
      </w:r>
      <w:r>
        <w:rPr>
          <w:rFonts w:ascii="Aptos" w:hAnsi="Aptos" w:eastAsia="Aptos"/>
          <w:b/>
          <w:i w:val="0"/>
          <w:color w:val="FF0000"/>
          <w:sz w:val="22"/>
        </w:rPr>
        <w:t xml:space="preserve">Encryptable.java </w:t>
      </w:r>
      <w:r>
        <w:br/>
      </w:r>
      <w:r>
        <w:rPr>
          <w:rFonts w:ascii="Aptos" w:hAnsi="Aptos" w:eastAsia="Aptos"/>
          <w:b/>
          <w:i w:val="0"/>
          <w:color w:val="000000"/>
          <w:sz w:val="22"/>
        </w:rPr>
        <w:t>package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 pkgEncryption; </w:t>
      </w:r>
    </w:p>
    <w:p>
      <w:pPr>
        <w:autoSpaceDN w:val="0"/>
        <w:autoSpaceDE w:val="0"/>
        <w:widowControl/>
        <w:spacing w:line="245" w:lineRule="auto" w:before="308" w:after="0"/>
        <w:ind w:left="1440" w:right="3888" w:hanging="720"/>
        <w:jc w:val="left"/>
      </w:pPr>
      <w:r>
        <w:rPr>
          <w:rFonts w:ascii="Aptos" w:hAnsi="Aptos" w:eastAsia="Aptos"/>
          <w:b/>
          <w:i w:val="0"/>
          <w:color w:val="000000"/>
          <w:sz w:val="22"/>
        </w:rPr>
        <w:t>public</w:t>
      </w:r>
      <w:r>
        <w:rPr>
          <w:rFonts w:ascii="Aptos" w:hAnsi="Aptos" w:eastAsia="Aptos"/>
          <w:b/>
          <w:i w:val="0"/>
          <w:color w:val="000000"/>
          <w:sz w:val="22"/>
        </w:rPr>
        <w:t>interface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 Encryptable { </w:t>
      </w:r>
      <w:r>
        <w:br/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String encrypt(String data); </w:t>
      </w:r>
      <w:r>
        <w:br/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String decrypt(String encryptedData); </w:t>
      </w:r>
    </w:p>
    <w:p>
      <w:pPr>
        <w:sectPr>
          <w:pgSz w:w="11906" w:h="16838"/>
          <w:pgMar w:top="944" w:right="1440" w:bottom="7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46"/>
        <w:ind w:left="0" w:right="0"/>
      </w:pPr>
    </w:p>
    <w:p>
      <w:pPr>
        <w:autoSpaceDN w:val="0"/>
        <w:autoSpaceDE w:val="0"/>
        <w:widowControl/>
        <w:spacing w:line="245" w:lineRule="auto" w:before="0" w:after="0"/>
        <w:ind w:left="720" w:right="5904" w:firstLine="0"/>
        <w:jc w:val="left"/>
      </w:pPr>
      <w:r>
        <w:rPr>
          <w:rFonts w:ascii="Aptos" w:hAnsi="Aptos" w:eastAsia="Aptos"/>
          <w:b w:val="0"/>
          <w:i w:val="0"/>
          <w:color w:val="000000"/>
          <w:sz w:val="22"/>
        </w:rPr>
        <w:t xml:space="preserve">} </w:t>
      </w:r>
      <w:r>
        <w:br/>
      </w:r>
      <w:r>
        <w:rPr>
          <w:rFonts w:ascii="Wingdings" w:hAnsi="Wingdings" w:eastAsia="Wingdings"/>
          <w:b w:val="0"/>
          <w:i w:val="0"/>
          <w:color w:val="FF0000"/>
          <w:sz w:val="22"/>
        </w:rPr>
        <w:t>→</w:t>
      </w:r>
      <w:r>
        <w:rPr>
          <w:rFonts w:ascii="Aptos" w:hAnsi="Aptos" w:eastAsia="Aptos"/>
          <w:b/>
          <w:i w:val="0"/>
          <w:color w:val="FF0000"/>
          <w:sz w:val="22"/>
        </w:rPr>
        <w:t xml:space="preserve">AES.java </w:t>
      </w:r>
      <w:r>
        <w:br/>
      </w:r>
      <w:r>
        <w:rPr>
          <w:rFonts w:ascii="Aptos" w:hAnsi="Aptos" w:eastAsia="Aptos"/>
          <w:b/>
          <w:i w:val="0"/>
          <w:color w:val="000000"/>
          <w:sz w:val="22"/>
        </w:rPr>
        <w:t>package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 pkgEncryption; </w:t>
      </w:r>
    </w:p>
    <w:p>
      <w:pPr>
        <w:autoSpaceDN w:val="0"/>
        <w:tabs>
          <w:tab w:pos="1440" w:val="left"/>
          <w:tab w:pos="2160" w:val="left"/>
          <w:tab w:pos="2882" w:val="left"/>
        </w:tabs>
        <w:autoSpaceDE w:val="0"/>
        <w:widowControl/>
        <w:spacing w:line="245" w:lineRule="auto" w:before="312" w:after="0"/>
        <w:ind w:left="720" w:right="0" w:firstLine="0"/>
        <w:jc w:val="left"/>
      </w:pPr>
      <w:r>
        <w:rPr>
          <w:rFonts w:ascii="Aptos" w:hAnsi="Aptos" w:eastAsia="Aptos"/>
          <w:b/>
          <w:i w:val="0"/>
          <w:color w:val="000000"/>
          <w:sz w:val="22"/>
        </w:rPr>
        <w:t>public</w:t>
      </w:r>
      <w:r>
        <w:rPr>
          <w:rFonts w:ascii="Aptos" w:hAnsi="Aptos" w:eastAsia="Aptos"/>
          <w:b/>
          <w:i w:val="0"/>
          <w:color w:val="000000"/>
          <w:sz w:val="22"/>
        </w:rPr>
        <w:t>class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 AES </w:t>
      </w:r>
      <w:r>
        <w:rPr>
          <w:rFonts w:ascii="Aptos" w:hAnsi="Aptos" w:eastAsia="Aptos"/>
          <w:b/>
          <w:i w:val="0"/>
          <w:color w:val="000000"/>
          <w:sz w:val="22"/>
        </w:rPr>
        <w:t>implements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 Encryptable{ </w:t>
      </w:r>
      <w:r>
        <w:br/>
      </w:r>
      <w:r>
        <w:tab/>
      </w:r>
      <w:r>
        <w:rPr>
          <w:rFonts w:ascii="Aptos" w:hAnsi="Aptos" w:eastAsia="Aptos"/>
          <w:b/>
          <w:i w:val="0"/>
          <w:color w:val="000000"/>
          <w:sz w:val="22"/>
        </w:rPr>
        <w:t>public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 String encrypt(String data) </w:t>
      </w:r>
      <w:r>
        <w:br/>
      </w:r>
      <w:r>
        <w:tab/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{ </w:t>
      </w:r>
      <w:r>
        <w:br/>
      </w:r>
      <w:r>
        <w:tab/>
      </w:r>
      <w:r>
        <w:tab/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//Using StringBuildere for AES encryption </w:t>
      </w:r>
      <w:r>
        <w:br/>
      </w:r>
      <w:r>
        <w:tab/>
      </w:r>
      <w:r>
        <w:tab/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//StringBuilder is a mutable class String objects are immutable </w:t>
      </w:r>
      <w:r>
        <w:br/>
      </w:r>
      <w:r>
        <w:tab/>
      </w:r>
      <w:r>
        <w:tab/>
      </w:r>
      <w:r>
        <w:rPr>
          <w:rFonts w:ascii="Aptos" w:hAnsi="Aptos" w:eastAsia="Aptos"/>
          <w:b w:val="0"/>
          <w:i w:val="0"/>
          <w:color w:val="000000"/>
          <w:sz w:val="22"/>
        </w:rPr>
        <w:t>StringBuilder encryptedData=</w:t>
      </w:r>
      <w:r>
        <w:rPr>
          <w:rFonts w:ascii="Aptos" w:hAnsi="Aptos" w:eastAsia="Aptos"/>
          <w:b/>
          <w:i w:val="0"/>
          <w:color w:val="000000"/>
          <w:sz w:val="22"/>
        </w:rPr>
        <w:t>new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 StringBuilder(); </w:t>
      </w:r>
      <w:r>
        <w:br/>
      </w:r>
      <w:r>
        <w:tab/>
      </w:r>
      <w:r>
        <w:tab/>
      </w:r>
      <w:r>
        <w:rPr>
          <w:rFonts w:ascii="Aptos" w:hAnsi="Aptos" w:eastAsia="Aptos"/>
          <w:b/>
          <w:i w:val="0"/>
          <w:color w:val="000000"/>
          <w:sz w:val="22"/>
        </w:rPr>
        <w:t>for</w:t>
      </w:r>
      <w:r>
        <w:rPr>
          <w:rFonts w:ascii="Aptos" w:hAnsi="Aptos" w:eastAsia="Aptos"/>
          <w:b w:val="0"/>
          <w:i w:val="0"/>
          <w:color w:val="000000"/>
          <w:sz w:val="22"/>
        </w:rPr>
        <w:t>(</w:t>
      </w:r>
      <w:r>
        <w:rPr>
          <w:rFonts w:ascii="Aptos" w:hAnsi="Aptos" w:eastAsia="Aptos"/>
          <w:b/>
          <w:i w:val="0"/>
          <w:color w:val="000000"/>
          <w:sz w:val="22"/>
        </w:rPr>
        <w:t>char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 c:data.toCharArray())//converts string into character array </w:t>
      </w:r>
      <w:r>
        <w:tab/>
      </w:r>
      <w:r>
        <w:tab/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{ </w:t>
      </w:r>
      <w:r>
        <w:br/>
      </w:r>
      <w:r>
        <w:tab/>
      </w:r>
      <w:r>
        <w:tab/>
      </w:r>
      <w:r>
        <w:tab/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//Shift each character by 1 placeholder for encryption </w:t>
      </w:r>
      <w:r>
        <w:br/>
      </w:r>
      <w:r>
        <w:tab/>
      </w:r>
      <w:r>
        <w:tab/>
      </w:r>
      <w:r>
        <w:tab/>
      </w:r>
      <w:r>
        <w:rPr>
          <w:rFonts w:ascii="Aptos" w:hAnsi="Aptos" w:eastAsia="Aptos"/>
          <w:b w:val="0"/>
          <w:i w:val="0"/>
          <w:color w:val="000000"/>
          <w:sz w:val="22"/>
        </w:rPr>
        <w:t>encryptedData.append((</w:t>
      </w:r>
      <w:r>
        <w:rPr>
          <w:rFonts w:ascii="Aptos" w:hAnsi="Aptos" w:eastAsia="Aptos"/>
          <w:b/>
          <w:i w:val="0"/>
          <w:color w:val="000000"/>
          <w:sz w:val="22"/>
        </w:rPr>
        <w:t>char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)(c+1)); </w:t>
      </w:r>
      <w:r>
        <w:br/>
      </w:r>
      <w:r>
        <w:tab/>
      </w:r>
      <w:r>
        <w:tab/>
      </w:r>
      <w:r>
        <w:tab/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//shifts ASCII value by 1 &amp; converts them back to char &amp; stores it 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in object encryptedData </w:t>
      </w:r>
      <w:r>
        <w:br/>
      </w:r>
      <w:r>
        <w:tab/>
      </w:r>
      <w:r>
        <w:tab/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} </w:t>
      </w:r>
      <w:r>
        <w:br/>
      </w:r>
      <w:r>
        <w:tab/>
      </w:r>
      <w:r>
        <w:tab/>
      </w:r>
      <w:r>
        <w:rPr>
          <w:rFonts w:ascii="Aptos" w:hAnsi="Aptos" w:eastAsia="Aptos"/>
          <w:b w:val="0"/>
          <w:i w:val="0"/>
          <w:color w:val="000000"/>
          <w:sz w:val="22"/>
        </w:rPr>
        <w:t>System.</w:t>
      </w:r>
      <w:r>
        <w:rPr>
          <w:rFonts w:ascii="Aptos" w:hAnsi="Aptos" w:eastAsia="Aptos"/>
          <w:b/>
          <w:i/>
          <w:color w:val="000000"/>
          <w:sz w:val="22"/>
        </w:rPr>
        <w:t>out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.println("Encrypting data using AES algorithm"); </w:t>
      </w:r>
      <w:r>
        <w:br/>
      </w:r>
      <w:r>
        <w:tab/>
      </w:r>
      <w:r>
        <w:tab/>
      </w:r>
      <w:r>
        <w:rPr>
          <w:rFonts w:ascii="Aptos" w:hAnsi="Aptos" w:eastAsia="Aptos"/>
          <w:b/>
          <w:i w:val="0"/>
          <w:color w:val="000000"/>
          <w:sz w:val="22"/>
        </w:rPr>
        <w:t>return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 encryptedData.toString(); </w:t>
      </w:r>
      <w:r>
        <w:br/>
      </w:r>
      <w:r>
        <w:tab/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} </w:t>
      </w:r>
      <w:r>
        <w:br/>
      </w:r>
      <w:r>
        <w:tab/>
      </w:r>
      <w:r>
        <w:rPr>
          <w:rFonts w:ascii="Aptos" w:hAnsi="Aptos" w:eastAsia="Aptos"/>
          <w:b/>
          <w:i w:val="0"/>
          <w:color w:val="000000"/>
          <w:sz w:val="22"/>
        </w:rPr>
        <w:t>public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 String decrypt(String encryptedData) </w:t>
      </w:r>
      <w:r>
        <w:br/>
      </w:r>
      <w:r>
        <w:tab/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{ </w:t>
      </w:r>
      <w:r>
        <w:br/>
      </w:r>
      <w:r>
        <w:tab/>
      </w:r>
      <w:r>
        <w:tab/>
      </w:r>
      <w:r>
        <w:rPr>
          <w:rFonts w:ascii="Aptos" w:hAnsi="Aptos" w:eastAsia="Aptos"/>
          <w:b w:val="0"/>
          <w:i w:val="0"/>
          <w:color w:val="000000"/>
          <w:sz w:val="22"/>
        </w:rPr>
        <w:t>StringBuilder decryptedData=</w:t>
      </w:r>
      <w:r>
        <w:rPr>
          <w:rFonts w:ascii="Aptos" w:hAnsi="Aptos" w:eastAsia="Aptos"/>
          <w:b/>
          <w:i w:val="0"/>
          <w:color w:val="000000"/>
          <w:sz w:val="22"/>
        </w:rPr>
        <w:t>new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 StringBuilder(); </w:t>
      </w:r>
      <w:r>
        <w:br/>
      </w:r>
      <w:r>
        <w:tab/>
      </w:r>
      <w:r>
        <w:tab/>
      </w:r>
      <w:r>
        <w:rPr>
          <w:rFonts w:ascii="Aptos" w:hAnsi="Aptos" w:eastAsia="Aptos"/>
          <w:b/>
          <w:i w:val="0"/>
          <w:color w:val="000000"/>
          <w:sz w:val="22"/>
        </w:rPr>
        <w:t>for</w:t>
      </w:r>
      <w:r>
        <w:rPr>
          <w:rFonts w:ascii="Aptos" w:hAnsi="Aptos" w:eastAsia="Aptos"/>
          <w:b w:val="0"/>
          <w:i w:val="0"/>
          <w:color w:val="000000"/>
          <w:sz w:val="22"/>
        </w:rPr>
        <w:t>(</w:t>
      </w:r>
      <w:r>
        <w:rPr>
          <w:rFonts w:ascii="Aptos" w:hAnsi="Aptos" w:eastAsia="Aptos"/>
          <w:b/>
          <w:i w:val="0"/>
          <w:color w:val="000000"/>
          <w:sz w:val="22"/>
        </w:rPr>
        <w:t>char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 c:encryptedData.toCharArray()) </w:t>
      </w:r>
      <w:r>
        <w:br/>
      </w:r>
      <w:r>
        <w:tab/>
      </w:r>
      <w:r>
        <w:tab/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{ </w:t>
      </w:r>
      <w:r>
        <w:br/>
      </w:r>
      <w:r>
        <w:tab/>
      </w:r>
      <w:r>
        <w:tab/>
      </w:r>
      <w:r>
        <w:tab/>
      </w:r>
      <w:r>
        <w:rPr>
          <w:rFonts w:ascii="Aptos" w:hAnsi="Aptos" w:eastAsia="Aptos"/>
          <w:b w:val="0"/>
          <w:i w:val="0"/>
          <w:color w:val="000000"/>
          <w:sz w:val="22"/>
        </w:rPr>
        <w:t>decryptedData.append((</w:t>
      </w:r>
      <w:r>
        <w:rPr>
          <w:rFonts w:ascii="Aptos" w:hAnsi="Aptos" w:eastAsia="Aptos"/>
          <w:b/>
          <w:i w:val="0"/>
          <w:color w:val="000000"/>
          <w:sz w:val="22"/>
        </w:rPr>
        <w:t>char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)(c-1)); </w:t>
      </w:r>
      <w:r>
        <w:br/>
      </w:r>
      <w:r>
        <w:tab/>
      </w:r>
      <w:r>
        <w:tab/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} </w:t>
      </w:r>
      <w:r>
        <w:br/>
      </w:r>
      <w:r>
        <w:tab/>
      </w:r>
      <w:r>
        <w:tab/>
      </w:r>
      <w:r>
        <w:rPr>
          <w:rFonts w:ascii="Aptos" w:hAnsi="Aptos" w:eastAsia="Aptos"/>
          <w:b w:val="0"/>
          <w:i w:val="0"/>
          <w:color w:val="000000"/>
          <w:sz w:val="22"/>
        </w:rPr>
        <w:t>System.</w:t>
      </w:r>
      <w:r>
        <w:rPr>
          <w:rFonts w:ascii="Aptos" w:hAnsi="Aptos" w:eastAsia="Aptos"/>
          <w:b/>
          <w:i/>
          <w:color w:val="000000"/>
          <w:sz w:val="22"/>
        </w:rPr>
        <w:t>out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.println("Decrypting data using AES algorithm"); </w:t>
      </w:r>
      <w:r>
        <w:br/>
      </w:r>
      <w:r>
        <w:tab/>
      </w:r>
      <w:r>
        <w:tab/>
      </w:r>
      <w:r>
        <w:rPr>
          <w:rFonts w:ascii="Aptos" w:hAnsi="Aptos" w:eastAsia="Aptos"/>
          <w:b/>
          <w:i w:val="0"/>
          <w:color w:val="000000"/>
          <w:sz w:val="22"/>
        </w:rPr>
        <w:t>return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 decryptedData.toString(); </w:t>
      </w:r>
      <w:r>
        <w:br/>
      </w:r>
      <w:r>
        <w:tab/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} </w:t>
      </w:r>
    </w:p>
    <w:p>
      <w:pPr>
        <w:autoSpaceDN w:val="0"/>
        <w:autoSpaceDE w:val="0"/>
        <w:widowControl/>
        <w:spacing w:line="245" w:lineRule="auto" w:before="308" w:after="0"/>
        <w:ind w:left="720" w:right="5904" w:firstLine="0"/>
        <w:jc w:val="left"/>
      </w:pPr>
      <w:r>
        <w:rPr>
          <w:rFonts w:ascii="Aptos" w:hAnsi="Aptos" w:eastAsia="Aptos"/>
          <w:b w:val="0"/>
          <w:i w:val="0"/>
          <w:color w:val="000000"/>
          <w:sz w:val="22"/>
        </w:rPr>
        <w:t xml:space="preserve">} </w:t>
      </w:r>
      <w:r>
        <w:br/>
      </w:r>
      <w:r>
        <w:rPr>
          <w:rFonts w:ascii="Wingdings" w:hAnsi="Wingdings" w:eastAsia="Wingdings"/>
          <w:b w:val="0"/>
          <w:i w:val="0"/>
          <w:color w:val="FF0000"/>
          <w:sz w:val="22"/>
        </w:rPr>
        <w:t>→</w:t>
      </w:r>
      <w:r>
        <w:rPr>
          <w:rFonts w:ascii="Aptos" w:hAnsi="Aptos" w:eastAsia="Aptos"/>
          <w:b/>
          <w:i w:val="0"/>
          <w:color w:val="FF0000"/>
          <w:sz w:val="22"/>
        </w:rPr>
        <w:t xml:space="preserve">RSA.java </w:t>
      </w:r>
      <w:r>
        <w:br/>
      </w:r>
      <w:r>
        <w:rPr>
          <w:rFonts w:ascii="Aptos" w:hAnsi="Aptos" w:eastAsia="Aptos"/>
          <w:b/>
          <w:i w:val="0"/>
          <w:color w:val="000000"/>
          <w:sz w:val="22"/>
        </w:rPr>
        <w:t>package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 pkgEncryption; </w:t>
      </w:r>
    </w:p>
    <w:p>
      <w:pPr>
        <w:autoSpaceDN w:val="0"/>
        <w:tabs>
          <w:tab w:pos="1440" w:val="left"/>
          <w:tab w:pos="2160" w:val="left"/>
          <w:tab w:pos="2882" w:val="left"/>
        </w:tabs>
        <w:autoSpaceDE w:val="0"/>
        <w:widowControl/>
        <w:spacing w:line="245" w:lineRule="auto" w:before="310" w:after="0"/>
        <w:ind w:left="720" w:right="1152" w:firstLine="0"/>
        <w:jc w:val="left"/>
      </w:pPr>
      <w:r>
        <w:rPr>
          <w:rFonts w:ascii="Aptos" w:hAnsi="Aptos" w:eastAsia="Aptos"/>
          <w:b/>
          <w:i w:val="0"/>
          <w:color w:val="000000"/>
          <w:sz w:val="22"/>
        </w:rPr>
        <w:t>public</w:t>
      </w:r>
      <w:r>
        <w:rPr>
          <w:rFonts w:ascii="Aptos" w:hAnsi="Aptos" w:eastAsia="Aptos"/>
          <w:b/>
          <w:i w:val="0"/>
          <w:color w:val="000000"/>
          <w:sz w:val="22"/>
        </w:rPr>
        <w:t>class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 RSA </w:t>
      </w:r>
      <w:r>
        <w:rPr>
          <w:rFonts w:ascii="Aptos" w:hAnsi="Aptos" w:eastAsia="Aptos"/>
          <w:b/>
          <w:i w:val="0"/>
          <w:color w:val="000000"/>
          <w:sz w:val="22"/>
        </w:rPr>
        <w:t>implements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 Encryptable{ </w:t>
      </w:r>
      <w:r>
        <w:br/>
      </w:r>
      <w:r>
        <w:tab/>
      </w:r>
      <w:r>
        <w:rPr>
          <w:rFonts w:ascii="Aptos" w:hAnsi="Aptos" w:eastAsia="Aptos"/>
          <w:b/>
          <w:i w:val="0"/>
          <w:color w:val="000000"/>
          <w:sz w:val="22"/>
        </w:rPr>
        <w:t>public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 String encrypt(String data) </w:t>
      </w:r>
      <w:r>
        <w:br/>
      </w:r>
      <w:r>
        <w:tab/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{ </w:t>
      </w:r>
      <w:r>
        <w:br/>
      </w:r>
      <w:r>
        <w:tab/>
      </w:r>
      <w:r>
        <w:tab/>
      </w:r>
      <w:r>
        <w:rPr>
          <w:rFonts w:ascii="Aptos" w:hAnsi="Aptos" w:eastAsia="Aptos"/>
          <w:b w:val="0"/>
          <w:i w:val="0"/>
          <w:color w:val="000000"/>
          <w:sz w:val="22"/>
        </w:rPr>
        <w:t>StringBuilder encryptedData=</w:t>
      </w:r>
      <w:r>
        <w:rPr>
          <w:rFonts w:ascii="Aptos" w:hAnsi="Aptos" w:eastAsia="Aptos"/>
          <w:b/>
          <w:i w:val="0"/>
          <w:color w:val="000000"/>
          <w:sz w:val="22"/>
        </w:rPr>
        <w:t>new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 StringBuilder(); </w:t>
      </w:r>
      <w:r>
        <w:br/>
      </w:r>
      <w:r>
        <w:tab/>
      </w:r>
      <w:r>
        <w:tab/>
      </w:r>
      <w:r>
        <w:rPr>
          <w:rFonts w:ascii="Aptos" w:hAnsi="Aptos" w:eastAsia="Aptos"/>
          <w:b/>
          <w:i w:val="0"/>
          <w:color w:val="000000"/>
          <w:sz w:val="22"/>
        </w:rPr>
        <w:t>for</w:t>
      </w:r>
      <w:r>
        <w:rPr>
          <w:rFonts w:ascii="Aptos" w:hAnsi="Aptos" w:eastAsia="Aptos"/>
          <w:b w:val="0"/>
          <w:i w:val="0"/>
          <w:color w:val="000000"/>
          <w:sz w:val="22"/>
        </w:rPr>
        <w:t>(</w:t>
      </w:r>
      <w:r>
        <w:rPr>
          <w:rFonts w:ascii="Aptos" w:hAnsi="Aptos" w:eastAsia="Aptos"/>
          <w:b/>
          <w:i w:val="0"/>
          <w:color w:val="000000"/>
          <w:sz w:val="22"/>
        </w:rPr>
        <w:t>char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 c:data.toCharArray()) </w:t>
      </w:r>
      <w:r>
        <w:br/>
      </w:r>
      <w:r>
        <w:tab/>
      </w:r>
      <w:r>
        <w:tab/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{ </w:t>
      </w:r>
      <w:r>
        <w:br/>
      </w:r>
      <w:r>
        <w:tab/>
      </w:r>
      <w:r>
        <w:tab/>
      </w:r>
      <w:r>
        <w:tab/>
      </w:r>
      <w:r>
        <w:rPr>
          <w:rFonts w:ascii="Aptos" w:hAnsi="Aptos" w:eastAsia="Aptos"/>
          <w:b w:val="0"/>
          <w:i w:val="0"/>
          <w:color w:val="000000"/>
          <w:sz w:val="22"/>
        </w:rPr>
        <w:t>encryptedData.append((</w:t>
      </w:r>
      <w:r>
        <w:rPr>
          <w:rFonts w:ascii="Aptos" w:hAnsi="Aptos" w:eastAsia="Aptos"/>
          <w:b/>
          <w:i w:val="0"/>
          <w:color w:val="000000"/>
          <w:sz w:val="22"/>
        </w:rPr>
        <w:t>char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)(c+2)); </w:t>
      </w:r>
      <w:r>
        <w:br/>
      </w:r>
      <w:r>
        <w:tab/>
      </w:r>
      <w:r>
        <w:tab/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} </w:t>
      </w:r>
      <w:r>
        <w:br/>
      </w:r>
      <w:r>
        <w:tab/>
      </w:r>
      <w:r>
        <w:tab/>
      </w:r>
      <w:r>
        <w:rPr>
          <w:rFonts w:ascii="Aptos" w:hAnsi="Aptos" w:eastAsia="Aptos"/>
          <w:b w:val="0"/>
          <w:i w:val="0"/>
          <w:color w:val="000000"/>
          <w:sz w:val="22"/>
        </w:rPr>
        <w:t>System.</w:t>
      </w:r>
      <w:r>
        <w:rPr>
          <w:rFonts w:ascii="Aptos" w:hAnsi="Aptos" w:eastAsia="Aptos"/>
          <w:b/>
          <w:i/>
          <w:color w:val="000000"/>
          <w:sz w:val="22"/>
        </w:rPr>
        <w:t>out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.println("Encrypting data using RSA algorithm"); </w:t>
      </w:r>
      <w:r>
        <w:tab/>
      </w:r>
      <w:r>
        <w:tab/>
      </w:r>
      <w:r>
        <w:rPr>
          <w:rFonts w:ascii="Aptos" w:hAnsi="Aptos" w:eastAsia="Aptos"/>
          <w:b/>
          <w:i w:val="0"/>
          <w:color w:val="000000"/>
          <w:sz w:val="22"/>
        </w:rPr>
        <w:t>return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 encryptedData.toString(); </w:t>
      </w:r>
    </w:p>
    <w:p>
      <w:pPr>
        <w:autoSpaceDN w:val="0"/>
        <w:autoSpaceDE w:val="0"/>
        <w:widowControl/>
        <w:spacing w:line="226" w:lineRule="auto" w:before="312" w:after="0"/>
        <w:ind w:left="1440" w:right="0" w:firstLine="0"/>
        <w:jc w:val="left"/>
      </w:pPr>
      <w:r>
        <w:rPr>
          <w:rFonts w:ascii="Aptos" w:hAnsi="Aptos" w:eastAsia="Aptos"/>
          <w:b w:val="0"/>
          <w:i w:val="0"/>
          <w:color w:val="000000"/>
          <w:sz w:val="22"/>
        </w:rPr>
        <w:t xml:space="preserve">} </w:t>
      </w:r>
    </w:p>
    <w:p>
      <w:pPr>
        <w:sectPr>
          <w:pgSz w:w="11906" w:h="16838"/>
          <w:pgMar w:top="864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tabs>
          <w:tab w:pos="2160" w:val="left"/>
          <w:tab w:pos="2882" w:val="left"/>
        </w:tabs>
        <w:autoSpaceDE w:val="0"/>
        <w:widowControl/>
        <w:spacing w:line="245" w:lineRule="auto" w:before="0" w:after="0"/>
        <w:ind w:left="1440" w:right="1152" w:firstLine="0"/>
        <w:jc w:val="left"/>
      </w:pPr>
      <w:r>
        <w:rPr>
          <w:rFonts w:ascii="Aptos" w:hAnsi="Aptos" w:eastAsia="Aptos"/>
          <w:b/>
          <w:i w:val="0"/>
          <w:color w:val="000000"/>
          <w:sz w:val="22"/>
        </w:rPr>
        <w:t>public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 String decrypt(String encryptedData) </w:t>
      </w:r>
      <w:r>
        <w:br/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{ </w:t>
      </w:r>
      <w:r>
        <w:br/>
      </w:r>
      <w:r>
        <w:tab/>
      </w:r>
      <w:r>
        <w:rPr>
          <w:rFonts w:ascii="Aptos" w:hAnsi="Aptos" w:eastAsia="Aptos"/>
          <w:b w:val="0"/>
          <w:i w:val="0"/>
          <w:color w:val="000000"/>
          <w:sz w:val="22"/>
        </w:rPr>
        <w:t>StringBuilder decryptedData=</w:t>
      </w:r>
      <w:r>
        <w:rPr>
          <w:rFonts w:ascii="Aptos" w:hAnsi="Aptos" w:eastAsia="Aptos"/>
          <w:b/>
          <w:i w:val="0"/>
          <w:color w:val="000000"/>
          <w:sz w:val="22"/>
        </w:rPr>
        <w:t>new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 StringBuilder(); </w:t>
      </w:r>
      <w:r>
        <w:br/>
      </w:r>
      <w:r>
        <w:tab/>
      </w:r>
      <w:r>
        <w:rPr>
          <w:rFonts w:ascii="Aptos" w:hAnsi="Aptos" w:eastAsia="Aptos"/>
          <w:b/>
          <w:i w:val="0"/>
          <w:color w:val="000000"/>
          <w:sz w:val="22"/>
        </w:rPr>
        <w:t>for</w:t>
      </w:r>
      <w:r>
        <w:rPr>
          <w:rFonts w:ascii="Aptos" w:hAnsi="Aptos" w:eastAsia="Aptos"/>
          <w:b w:val="0"/>
          <w:i w:val="0"/>
          <w:color w:val="000000"/>
          <w:sz w:val="22"/>
        </w:rPr>
        <w:t>(</w:t>
      </w:r>
      <w:r>
        <w:rPr>
          <w:rFonts w:ascii="Aptos" w:hAnsi="Aptos" w:eastAsia="Aptos"/>
          <w:b/>
          <w:i w:val="0"/>
          <w:color w:val="000000"/>
          <w:sz w:val="22"/>
        </w:rPr>
        <w:t>char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 c:encryptedData.toCharArray()) </w:t>
      </w:r>
      <w:r>
        <w:br/>
      </w:r>
      <w:r>
        <w:tab/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{ </w:t>
      </w:r>
      <w:r>
        <w:br/>
      </w:r>
      <w:r>
        <w:tab/>
      </w:r>
      <w:r>
        <w:tab/>
      </w:r>
      <w:r>
        <w:rPr>
          <w:rFonts w:ascii="Aptos" w:hAnsi="Aptos" w:eastAsia="Aptos"/>
          <w:b w:val="0"/>
          <w:i w:val="0"/>
          <w:color w:val="000000"/>
          <w:sz w:val="22"/>
        </w:rPr>
        <w:t>decryptedData.append((</w:t>
      </w:r>
      <w:r>
        <w:rPr>
          <w:rFonts w:ascii="Aptos" w:hAnsi="Aptos" w:eastAsia="Aptos"/>
          <w:b/>
          <w:i w:val="0"/>
          <w:color w:val="000000"/>
          <w:sz w:val="22"/>
        </w:rPr>
        <w:t>char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)(c-2)); </w:t>
      </w:r>
      <w:r>
        <w:br/>
      </w:r>
      <w:r>
        <w:tab/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} </w:t>
      </w:r>
      <w:r>
        <w:br/>
      </w:r>
      <w:r>
        <w:tab/>
      </w:r>
      <w:r>
        <w:rPr>
          <w:rFonts w:ascii="Aptos" w:hAnsi="Aptos" w:eastAsia="Aptos"/>
          <w:b w:val="0"/>
          <w:i w:val="0"/>
          <w:color w:val="000000"/>
          <w:sz w:val="22"/>
        </w:rPr>
        <w:t>System.</w:t>
      </w:r>
      <w:r>
        <w:rPr>
          <w:rFonts w:ascii="Aptos" w:hAnsi="Aptos" w:eastAsia="Aptos"/>
          <w:b/>
          <w:i/>
          <w:color w:val="000000"/>
          <w:sz w:val="22"/>
        </w:rPr>
        <w:t>out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.println("Decrypting data using RSA algorithm"); </w:t>
      </w:r>
      <w:r>
        <w:tab/>
      </w:r>
      <w:r>
        <w:rPr>
          <w:rFonts w:ascii="Aptos" w:hAnsi="Aptos" w:eastAsia="Aptos"/>
          <w:b/>
          <w:i w:val="0"/>
          <w:color w:val="000000"/>
          <w:sz w:val="22"/>
        </w:rPr>
        <w:t>return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 decryptedData.toString(); </w:t>
      </w:r>
      <w:r>
        <w:br/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} </w:t>
      </w:r>
    </w:p>
    <w:p>
      <w:pPr>
        <w:autoSpaceDN w:val="0"/>
        <w:autoSpaceDE w:val="0"/>
        <w:widowControl/>
        <w:spacing w:line="245" w:lineRule="auto" w:before="308" w:after="0"/>
        <w:ind w:left="720" w:right="5760" w:firstLine="0"/>
        <w:jc w:val="left"/>
      </w:pPr>
      <w:r>
        <w:rPr>
          <w:rFonts w:ascii="Aptos" w:hAnsi="Aptos" w:eastAsia="Aptos"/>
          <w:b w:val="0"/>
          <w:i w:val="0"/>
          <w:color w:val="000000"/>
          <w:sz w:val="22"/>
        </w:rPr>
        <w:t xml:space="preserve">} </w:t>
      </w:r>
      <w:r>
        <w:br/>
      </w:r>
      <w:r>
        <w:rPr>
          <w:rFonts w:ascii="Wingdings" w:hAnsi="Wingdings" w:eastAsia="Wingdings"/>
          <w:b w:val="0"/>
          <w:i w:val="0"/>
          <w:color w:val="FF0000"/>
          <w:sz w:val="22"/>
        </w:rPr>
        <w:t>→</w:t>
      </w:r>
      <w:r>
        <w:rPr>
          <w:rFonts w:ascii="Aptos" w:hAnsi="Aptos" w:eastAsia="Aptos"/>
          <w:b/>
          <w:i w:val="0"/>
          <w:color w:val="FF0000"/>
          <w:sz w:val="22"/>
        </w:rPr>
        <w:t xml:space="preserve">EncryptableDemo.java </w:t>
      </w:r>
      <w:r>
        <w:br/>
      </w:r>
      <w:r>
        <w:rPr>
          <w:rFonts w:ascii="Aptos" w:hAnsi="Aptos" w:eastAsia="Aptos"/>
          <w:b/>
          <w:i w:val="0"/>
          <w:color w:val="000000"/>
          <w:sz w:val="22"/>
        </w:rPr>
        <w:t>package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 pkgEncryption; </w:t>
      </w:r>
      <w:r>
        <w:br/>
      </w:r>
      <w:r>
        <w:rPr>
          <w:rFonts w:ascii="Aptos" w:hAnsi="Aptos" w:eastAsia="Aptos"/>
          <w:b/>
          <w:i w:val="0"/>
          <w:color w:val="000000"/>
          <w:sz w:val="22"/>
        </w:rPr>
        <w:t>import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 java.util.*; </w:t>
      </w:r>
    </w:p>
    <w:p>
      <w:pPr>
        <w:autoSpaceDN w:val="0"/>
        <w:autoSpaceDE w:val="0"/>
        <w:widowControl/>
        <w:spacing w:line="228" w:lineRule="auto" w:before="308" w:after="0"/>
        <w:ind w:left="720" w:right="0" w:firstLine="0"/>
        <w:jc w:val="left"/>
      </w:pPr>
      <w:r>
        <w:rPr>
          <w:rFonts w:ascii="Aptos" w:hAnsi="Aptos" w:eastAsia="Aptos"/>
          <w:b/>
          <w:i w:val="0"/>
          <w:color w:val="000000"/>
          <w:sz w:val="22"/>
        </w:rPr>
        <w:t>public</w:t>
      </w:r>
      <w:r>
        <w:rPr>
          <w:rFonts w:ascii="Aptos" w:hAnsi="Aptos" w:eastAsia="Aptos"/>
          <w:b/>
          <w:i w:val="0"/>
          <w:color w:val="000000"/>
          <w:sz w:val="22"/>
        </w:rPr>
        <w:t>class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 EncryptableDemo { </w:t>
      </w:r>
    </w:p>
    <w:p>
      <w:pPr>
        <w:autoSpaceDN w:val="0"/>
        <w:autoSpaceDE w:val="0"/>
        <w:widowControl/>
        <w:spacing w:line="245" w:lineRule="auto" w:before="312" w:after="0"/>
        <w:ind w:left="2160" w:right="1152" w:hanging="720"/>
        <w:jc w:val="left"/>
      </w:pPr>
      <w:r>
        <w:rPr>
          <w:rFonts w:ascii="Aptos" w:hAnsi="Aptos" w:eastAsia="Aptos"/>
          <w:b/>
          <w:i w:val="0"/>
          <w:color w:val="000000"/>
          <w:sz w:val="22"/>
        </w:rPr>
        <w:t>public</w:t>
      </w:r>
      <w:r>
        <w:rPr>
          <w:rFonts w:ascii="Aptos" w:hAnsi="Aptos" w:eastAsia="Aptos"/>
          <w:b/>
          <w:i w:val="0"/>
          <w:color w:val="000000"/>
          <w:sz w:val="22"/>
        </w:rPr>
        <w:t>static</w:t>
      </w:r>
      <w:r>
        <w:rPr>
          <w:rFonts w:ascii="Aptos" w:hAnsi="Aptos" w:eastAsia="Aptos"/>
          <w:b/>
          <w:i w:val="0"/>
          <w:color w:val="000000"/>
          <w:sz w:val="22"/>
        </w:rPr>
        <w:t>void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 main(String[] args) { </w:t>
      </w:r>
      <w:r>
        <w:br/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Scanner </w:t>
      </w:r>
      <w:r>
        <w:rPr>
          <w:rFonts w:ascii="Aptos" w:hAnsi="Aptos" w:eastAsia="Aptos"/>
          <w:b w:val="0"/>
          <w:i w:val="0"/>
          <w:color w:val="000000"/>
          <w:sz w:val="22"/>
          <w:u w:val="single"/>
        </w:rPr>
        <w:t>scanner</w:t>
      </w:r>
      <w:r>
        <w:rPr>
          <w:rFonts w:ascii="Aptos" w:hAnsi="Aptos" w:eastAsia="Aptos"/>
          <w:b w:val="0"/>
          <w:i w:val="0"/>
          <w:color w:val="000000"/>
          <w:sz w:val="22"/>
        </w:rPr>
        <w:t>=</w:t>
      </w:r>
      <w:r>
        <w:rPr>
          <w:rFonts w:ascii="Aptos" w:hAnsi="Aptos" w:eastAsia="Aptos"/>
          <w:b/>
          <w:i w:val="0"/>
          <w:color w:val="000000"/>
          <w:sz w:val="22"/>
        </w:rPr>
        <w:t>new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 Scanner(System.</w:t>
      </w:r>
      <w:r>
        <w:rPr>
          <w:rFonts w:ascii="Aptos" w:hAnsi="Aptos" w:eastAsia="Aptos"/>
          <w:b/>
          <w:i/>
          <w:color w:val="000000"/>
          <w:sz w:val="22"/>
        </w:rPr>
        <w:t>in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); </w:t>
      </w:r>
      <w:r>
        <w:br/>
      </w:r>
      <w:r>
        <w:rPr>
          <w:rFonts w:ascii="Aptos" w:hAnsi="Aptos" w:eastAsia="Aptos"/>
          <w:b w:val="0"/>
          <w:i w:val="0"/>
          <w:color w:val="000000"/>
          <w:sz w:val="22"/>
        </w:rPr>
        <w:t>System.</w:t>
      </w:r>
      <w:r>
        <w:rPr>
          <w:rFonts w:ascii="Aptos" w:hAnsi="Aptos" w:eastAsia="Aptos"/>
          <w:b/>
          <w:i/>
          <w:color w:val="000000"/>
          <w:sz w:val="22"/>
        </w:rPr>
        <w:t>out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.println("Enter string to be encrypt:-"); </w:t>
      </w:r>
      <w:r>
        <w:br/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String data=scanner.nextLine(); </w:t>
      </w:r>
      <w:r>
        <w:br/>
      </w:r>
      <w:r>
        <w:rPr>
          <w:rFonts w:ascii="Aptos" w:hAnsi="Aptos" w:eastAsia="Aptos"/>
          <w:b w:val="0"/>
          <w:i w:val="0"/>
          <w:color w:val="000000"/>
          <w:sz w:val="22"/>
        </w:rPr>
        <w:t>AES obj1=</w:t>
      </w:r>
      <w:r>
        <w:rPr>
          <w:rFonts w:ascii="Aptos" w:hAnsi="Aptos" w:eastAsia="Aptos"/>
          <w:b/>
          <w:i w:val="0"/>
          <w:color w:val="000000"/>
          <w:sz w:val="22"/>
        </w:rPr>
        <w:t>new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 AES(); </w:t>
      </w:r>
      <w:r>
        <w:br/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String aesEncrypted=obj1.encrypt(data); </w:t>
      </w:r>
      <w:r>
        <w:br/>
      </w:r>
      <w:r>
        <w:rPr>
          <w:rFonts w:ascii="Aptos" w:hAnsi="Aptos" w:eastAsia="Aptos"/>
          <w:b w:val="0"/>
          <w:i w:val="0"/>
          <w:color w:val="000000"/>
          <w:sz w:val="22"/>
        </w:rPr>
        <w:t>System.</w:t>
      </w:r>
      <w:r>
        <w:rPr>
          <w:rFonts w:ascii="Aptos" w:hAnsi="Aptos" w:eastAsia="Aptos"/>
          <w:b/>
          <w:i/>
          <w:color w:val="000000"/>
          <w:sz w:val="22"/>
        </w:rPr>
        <w:t>out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.println("AES Encrypted Data:"+aesEncrypted); 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String aesDecrypted=obj1.decrypt(aesEncrypted); </w:t>
      </w:r>
      <w:r>
        <w:br/>
      </w:r>
      <w:r>
        <w:rPr>
          <w:rFonts w:ascii="Aptos" w:hAnsi="Aptos" w:eastAsia="Aptos"/>
          <w:b w:val="0"/>
          <w:i w:val="0"/>
          <w:color w:val="000000"/>
          <w:sz w:val="22"/>
        </w:rPr>
        <w:t>System.</w:t>
      </w:r>
      <w:r>
        <w:rPr>
          <w:rFonts w:ascii="Aptos" w:hAnsi="Aptos" w:eastAsia="Aptos"/>
          <w:b/>
          <w:i/>
          <w:color w:val="000000"/>
          <w:sz w:val="22"/>
        </w:rPr>
        <w:t>out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.println("AES Decrypted Data:"+aesDecrypted); </w:t>
      </w:r>
      <w:r>
        <w:rPr>
          <w:rFonts w:ascii="Aptos" w:hAnsi="Aptos" w:eastAsia="Aptos"/>
          <w:b w:val="0"/>
          <w:i w:val="0"/>
          <w:color w:val="000000"/>
          <w:sz w:val="22"/>
        </w:rPr>
        <w:t>RSA obj2=</w:t>
      </w:r>
      <w:r>
        <w:rPr>
          <w:rFonts w:ascii="Aptos" w:hAnsi="Aptos" w:eastAsia="Aptos"/>
          <w:b/>
          <w:i w:val="0"/>
          <w:color w:val="000000"/>
          <w:sz w:val="22"/>
        </w:rPr>
        <w:t>new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 RSA(); </w:t>
      </w:r>
    </w:p>
    <w:p>
      <w:pPr>
        <w:autoSpaceDN w:val="0"/>
        <w:autoSpaceDE w:val="0"/>
        <w:widowControl/>
        <w:spacing w:line="245" w:lineRule="auto" w:before="312" w:after="0"/>
        <w:ind w:left="2160" w:right="864" w:firstLine="0"/>
        <w:jc w:val="left"/>
      </w:pPr>
      <w:r>
        <w:rPr>
          <w:rFonts w:ascii="Aptos" w:hAnsi="Aptos" w:eastAsia="Aptos"/>
          <w:b w:val="0"/>
          <w:i w:val="0"/>
          <w:color w:val="000000"/>
          <w:sz w:val="22"/>
        </w:rPr>
        <w:t xml:space="preserve">String rsaencryptedData=obj2.encrypt(data); </w:t>
      </w:r>
      <w:r>
        <w:br/>
      </w:r>
      <w:r>
        <w:rPr>
          <w:rFonts w:ascii="Aptos" w:hAnsi="Aptos" w:eastAsia="Aptos"/>
          <w:b w:val="0"/>
          <w:i w:val="0"/>
          <w:color w:val="000000"/>
          <w:sz w:val="22"/>
        </w:rPr>
        <w:t>System.</w:t>
      </w:r>
      <w:r>
        <w:rPr>
          <w:rFonts w:ascii="Aptos" w:hAnsi="Aptos" w:eastAsia="Aptos"/>
          <w:b/>
          <w:i/>
          <w:color w:val="000000"/>
          <w:sz w:val="22"/>
        </w:rPr>
        <w:t>out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.println("RSA Encrypted Data:"+rsaencryptedData); 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String rsadecryptedData=obj2.decrypt(rsaencryptedData); </w:t>
      </w:r>
      <w:r>
        <w:rPr>
          <w:rFonts w:ascii="Aptos" w:hAnsi="Aptos" w:eastAsia="Aptos"/>
          <w:b w:val="0"/>
          <w:i w:val="0"/>
          <w:color w:val="000000"/>
          <w:sz w:val="22"/>
        </w:rPr>
        <w:t>System.</w:t>
      </w:r>
      <w:r>
        <w:rPr>
          <w:rFonts w:ascii="Aptos" w:hAnsi="Aptos" w:eastAsia="Aptos"/>
          <w:b/>
          <w:i/>
          <w:color w:val="000000"/>
          <w:sz w:val="22"/>
        </w:rPr>
        <w:t>out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.println("RSA Decrypted Data:"+rsadecryptedData); </w:t>
      </w:r>
    </w:p>
    <w:p>
      <w:pPr>
        <w:autoSpaceDN w:val="0"/>
        <w:autoSpaceDE w:val="0"/>
        <w:widowControl/>
        <w:spacing w:line="226" w:lineRule="auto" w:before="890" w:after="0"/>
        <w:ind w:left="1440" w:right="0" w:firstLine="0"/>
        <w:jc w:val="left"/>
      </w:pPr>
      <w:r>
        <w:rPr>
          <w:rFonts w:ascii="Aptos" w:hAnsi="Aptos" w:eastAsia="Aptos"/>
          <w:b w:val="0"/>
          <w:i w:val="0"/>
          <w:color w:val="000000"/>
          <w:sz w:val="22"/>
        </w:rPr>
        <w:t xml:space="preserve">} </w:t>
      </w:r>
    </w:p>
    <w:p>
      <w:pPr>
        <w:autoSpaceDN w:val="0"/>
        <w:autoSpaceDE w:val="0"/>
        <w:widowControl/>
        <w:spacing w:line="245" w:lineRule="auto" w:before="312" w:after="0"/>
        <w:ind w:left="720" w:right="6480" w:firstLine="0"/>
        <w:jc w:val="left"/>
      </w:pPr>
      <w:r>
        <w:rPr>
          <w:rFonts w:ascii="Aptos" w:hAnsi="Aptos" w:eastAsia="Aptos"/>
          <w:b w:val="0"/>
          <w:i w:val="0"/>
          <w:color w:val="000000"/>
          <w:sz w:val="22"/>
        </w:rPr>
        <w:t xml:space="preserve">} </w:t>
      </w:r>
      <w:r>
        <w:br/>
      </w:r>
      <w:r>
        <w:rPr>
          <w:rFonts w:ascii="Aptos" w:hAnsi="Aptos" w:eastAsia="Aptos"/>
          <w:b/>
          <w:i w:val="0"/>
          <w:color w:val="FF0000"/>
          <w:sz w:val="22"/>
        </w:rPr>
        <w:t xml:space="preserve">Output Screens:- </w:t>
      </w:r>
    </w:p>
    <w:p>
      <w:pPr>
        <w:sectPr>
          <w:pgSz w:w="11906" w:h="16838"/>
          <w:pgMar w:top="720" w:right="1440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72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731509" cy="309245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09" cy="30924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630" w:after="0"/>
        <w:ind w:left="720" w:right="720" w:hanging="360"/>
        <w:jc w:val="left"/>
      </w:pPr>
      <w:r>
        <w:rPr>
          <w:rFonts w:ascii="Aptos" w:hAnsi="Aptos" w:eastAsia="Aptos"/>
          <w:b/>
          <w:i w:val="0"/>
          <w:color w:val="000000"/>
          <w:sz w:val="22"/>
        </w:rPr>
        <w:t>5.</w:t>
      </w:r>
      <w:r>
        <w:rPr>
          <w:rFonts w:ascii="Aptos" w:hAnsi="Aptos" w:eastAsia="Aptos"/>
          <w:b/>
          <w:i w:val="0"/>
          <w:color w:val="000000"/>
          <w:sz w:val="22"/>
        </w:rPr>
        <w:t xml:space="preserve">You have developed an e-commerce website for your client. The maximum no of </w:t>
      </w:r>
      <w:r>
        <w:rPr>
          <w:rFonts w:ascii="Aptos" w:hAnsi="Aptos" w:eastAsia="Aptos"/>
          <w:b/>
          <w:i w:val="0"/>
          <w:color w:val="000000"/>
          <w:sz w:val="22"/>
        </w:rPr>
        <w:t xml:space="preserve">units of a single prodcut that one user can add to the cart is 5. If the user adds more </w:t>
      </w:r>
      <w:r>
        <w:rPr>
          <w:rFonts w:ascii="Aptos" w:hAnsi="Aptos" w:eastAsia="Aptos"/>
          <w:b/>
          <w:i w:val="0"/>
          <w:color w:val="000000"/>
          <w:sz w:val="22"/>
        </w:rPr>
        <w:t xml:space="preserve">than 5 units of a single product, then your application is expected to throw, </w:t>
      </w:r>
      <w:r>
        <w:rPr>
          <w:rFonts w:ascii="Aptos" w:hAnsi="Aptos" w:eastAsia="Aptos"/>
          <w:b/>
          <w:i w:val="0"/>
          <w:color w:val="000000"/>
          <w:sz w:val="22"/>
        </w:rPr>
        <w:t xml:space="preserve">MaximumProductsLimitExceededException. Write a custom exception class to </w:t>
      </w:r>
      <w:r>
        <w:rPr>
          <w:rFonts w:ascii="Aptos" w:hAnsi="Aptos" w:eastAsia="Aptos"/>
          <w:b/>
          <w:i w:val="0"/>
          <w:color w:val="000000"/>
          <w:sz w:val="22"/>
        </w:rPr>
        <w:t xml:space="preserve">achieve this. </w:t>
      </w:r>
    </w:p>
    <w:p>
      <w:pPr>
        <w:autoSpaceDN w:val="0"/>
        <w:autoSpaceDE w:val="0"/>
        <w:widowControl/>
        <w:spacing w:line="245" w:lineRule="auto" w:before="20" w:after="0"/>
        <w:ind w:left="720" w:right="5328" w:firstLine="0"/>
        <w:jc w:val="left"/>
      </w:pPr>
      <w:r>
        <w:rPr>
          <w:rFonts w:ascii="Wingdings" w:hAnsi="Wingdings" w:eastAsia="Wingdings"/>
          <w:b w:val="0"/>
          <w:i w:val="0"/>
          <w:color w:val="FF0000"/>
          <w:sz w:val="22"/>
        </w:rPr>
        <w:t>→</w:t>
      </w:r>
      <w:r>
        <w:rPr>
          <w:rFonts w:ascii="Aptos" w:hAnsi="Aptos" w:eastAsia="Aptos"/>
          <w:b/>
          <w:i w:val="0"/>
          <w:color w:val="FF0000"/>
          <w:sz w:val="22"/>
        </w:rPr>
        <w:t xml:space="preserve">MaxProdLimitExceededException </w:t>
      </w:r>
      <w:r>
        <w:br/>
      </w:r>
      <w:r>
        <w:rPr>
          <w:rFonts w:ascii="Aptos" w:hAnsi="Aptos" w:eastAsia="Aptos"/>
          <w:b/>
          <w:i w:val="0"/>
          <w:color w:val="000000"/>
          <w:sz w:val="22"/>
        </w:rPr>
        <w:t>package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 pkgtablet; </w:t>
      </w:r>
    </w:p>
    <w:p>
      <w:pPr>
        <w:autoSpaceDN w:val="0"/>
        <w:tabs>
          <w:tab w:pos="1440" w:val="left"/>
          <w:tab w:pos="2160" w:val="left"/>
        </w:tabs>
        <w:autoSpaceDE w:val="0"/>
        <w:widowControl/>
        <w:spacing w:line="245" w:lineRule="auto" w:before="310" w:after="0"/>
        <w:ind w:left="720" w:right="2592" w:firstLine="0"/>
        <w:jc w:val="left"/>
      </w:pPr>
      <w:r>
        <w:rPr>
          <w:rFonts w:ascii="Aptos" w:hAnsi="Aptos" w:eastAsia="Aptos"/>
          <w:b/>
          <w:i w:val="0"/>
          <w:color w:val="000000"/>
          <w:sz w:val="22"/>
        </w:rPr>
        <w:t>public</w:t>
      </w:r>
      <w:r>
        <w:rPr>
          <w:rFonts w:ascii="Aptos" w:hAnsi="Aptos" w:eastAsia="Aptos"/>
          <w:b/>
          <w:i w:val="0"/>
          <w:color w:val="000000"/>
          <w:sz w:val="22"/>
        </w:rPr>
        <w:t>class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 </w:t>
      </w:r>
      <w:r>
        <w:rPr>
          <w:rFonts w:ascii="Aptos" w:hAnsi="Aptos" w:eastAsia="Aptos"/>
          <w:b w:val="0"/>
          <w:i w:val="0"/>
          <w:color w:val="000000"/>
          <w:sz w:val="22"/>
          <w:u w:val="single"/>
        </w:rPr>
        <w:t>MaxProdLimitExceededException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 </w:t>
      </w:r>
      <w:r>
        <w:rPr>
          <w:rFonts w:ascii="Aptos" w:hAnsi="Aptos" w:eastAsia="Aptos"/>
          <w:b/>
          <w:i w:val="0"/>
          <w:color w:val="000000"/>
          <w:sz w:val="22"/>
        </w:rPr>
        <w:t>extends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 Exception { </w:t>
      </w:r>
      <w:r>
        <w:tab/>
      </w:r>
      <w:r>
        <w:rPr>
          <w:rFonts w:ascii="Aptos" w:hAnsi="Aptos" w:eastAsia="Aptos"/>
          <w:b/>
          <w:i w:val="0"/>
          <w:color w:val="000000"/>
          <w:sz w:val="22"/>
        </w:rPr>
        <w:t>public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 MaxProdLimitExceededException(String message) { </w:t>
      </w:r>
      <w:r>
        <w:tab/>
      </w:r>
      <w:r>
        <w:tab/>
      </w:r>
      <w:r>
        <w:rPr>
          <w:rFonts w:ascii="Aptos" w:hAnsi="Aptos" w:eastAsia="Aptos"/>
          <w:b/>
          <w:i w:val="0"/>
          <w:color w:val="000000"/>
          <w:sz w:val="22"/>
        </w:rPr>
        <w:t>super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(message); </w:t>
      </w:r>
      <w:r>
        <w:br/>
      </w:r>
      <w:r>
        <w:tab/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} </w:t>
      </w:r>
    </w:p>
    <w:p>
      <w:pPr>
        <w:autoSpaceDN w:val="0"/>
        <w:autoSpaceDE w:val="0"/>
        <w:widowControl/>
        <w:spacing w:line="245" w:lineRule="auto" w:before="312" w:after="0"/>
        <w:ind w:left="720" w:right="6624" w:firstLine="0"/>
        <w:jc w:val="left"/>
      </w:pPr>
      <w:r>
        <w:rPr>
          <w:rFonts w:ascii="Aptos" w:hAnsi="Aptos" w:eastAsia="Aptos"/>
          <w:b w:val="0"/>
          <w:i w:val="0"/>
          <w:color w:val="000000"/>
          <w:sz w:val="22"/>
        </w:rPr>
        <w:t xml:space="preserve">} </w:t>
      </w:r>
      <w:r>
        <w:br/>
      </w:r>
      <w:r>
        <w:rPr>
          <w:rFonts w:ascii="Wingdings" w:hAnsi="Wingdings" w:eastAsia="Wingdings"/>
          <w:b w:val="0"/>
          <w:i w:val="0"/>
          <w:color w:val="FF0000"/>
          <w:sz w:val="22"/>
        </w:rPr>
        <w:t>→</w:t>
      </w:r>
      <w:r>
        <w:rPr>
          <w:rFonts w:ascii="Aptos" w:hAnsi="Aptos" w:eastAsia="Aptos"/>
          <w:b/>
          <w:i w:val="0"/>
          <w:color w:val="FF0000"/>
          <w:sz w:val="22"/>
        </w:rPr>
        <w:t xml:space="preserve">ECommerceApp.java </w:t>
      </w:r>
      <w:r>
        <w:br/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package pkgProducts; </w:t>
      </w:r>
      <w:r>
        <w:br/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import java.util.Scanner; </w:t>
      </w:r>
    </w:p>
    <w:p>
      <w:pPr>
        <w:autoSpaceDN w:val="0"/>
        <w:autoSpaceDE w:val="0"/>
        <w:widowControl/>
        <w:spacing w:line="228" w:lineRule="auto" w:before="312" w:after="0"/>
        <w:ind w:left="720" w:right="0" w:firstLine="0"/>
        <w:jc w:val="left"/>
      </w:pPr>
      <w:r>
        <w:rPr>
          <w:rFonts w:ascii="Aptos" w:hAnsi="Aptos" w:eastAsia="Aptos"/>
          <w:b w:val="0"/>
          <w:i w:val="0"/>
          <w:color w:val="000000"/>
          <w:sz w:val="22"/>
        </w:rPr>
        <w:t xml:space="preserve">import pkgtablet.MaxProdLimitExceededException; </w:t>
      </w:r>
    </w:p>
    <w:p>
      <w:pPr>
        <w:autoSpaceDN w:val="0"/>
        <w:autoSpaceDE w:val="0"/>
        <w:widowControl/>
        <w:spacing w:line="228" w:lineRule="auto" w:before="308" w:after="0"/>
        <w:ind w:left="720" w:right="0" w:firstLine="0"/>
        <w:jc w:val="left"/>
      </w:pPr>
      <w:r>
        <w:rPr>
          <w:rFonts w:ascii="Aptos" w:hAnsi="Aptos" w:eastAsia="Aptos"/>
          <w:b w:val="0"/>
          <w:i w:val="0"/>
          <w:color w:val="000000"/>
          <w:sz w:val="22"/>
        </w:rPr>
        <w:t xml:space="preserve">public class ECommerceApp { </w:t>
      </w:r>
    </w:p>
    <w:p>
      <w:pPr>
        <w:autoSpaceDN w:val="0"/>
        <w:tabs>
          <w:tab w:pos="1440" w:val="left"/>
          <w:tab w:pos="2160" w:val="left"/>
          <w:tab w:pos="2882" w:val="left"/>
        </w:tabs>
        <w:autoSpaceDE w:val="0"/>
        <w:widowControl/>
        <w:spacing w:line="245" w:lineRule="auto" w:before="310" w:after="0"/>
        <w:ind w:left="720" w:right="720" w:firstLine="0"/>
        <w:jc w:val="left"/>
      </w:pPr>
      <w:r>
        <w:tab/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public static void main(String[] args) { </w:t>
      </w:r>
      <w:r>
        <w:br/>
      </w:r>
      <w:r>
        <w:tab/>
      </w:r>
      <w:r>
        <w:tab/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Scanner scanner=new Scanner(System.in); </w:t>
      </w:r>
      <w:r>
        <w:br/>
      </w:r>
      <w:r>
        <w:tab/>
      </w:r>
      <w:r>
        <w:tab/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ShoppingCart cart=new ShoppingCart(); </w:t>
      </w:r>
      <w:r>
        <w:br/>
      </w:r>
      <w:r>
        <w:tab/>
      </w:r>
      <w:r>
        <w:tab/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try { </w:t>
      </w:r>
      <w:r>
        <w:br/>
      </w:r>
      <w:r>
        <w:tab/>
      </w:r>
      <w:r>
        <w:tab/>
      </w:r>
      <w:r>
        <w:tab/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System.out.println("Enter number of units you want to add to the 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cart:"); </w:t>
      </w:r>
      <w:r>
        <w:br/>
      </w:r>
      <w:r>
        <w:tab/>
      </w:r>
      <w:r>
        <w:tab/>
      </w:r>
      <w:r>
        <w:tab/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int units=scanner.nextInt(); </w:t>
      </w:r>
    </w:p>
    <w:p>
      <w:pPr>
        <w:sectPr>
          <w:pgSz w:w="11906" w:h="16838"/>
          <w:pgMar w:top="720" w:right="700" w:bottom="75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tabs>
          <w:tab w:pos="2882" w:val="left"/>
          <w:tab w:pos="3602" w:val="left"/>
        </w:tabs>
        <w:autoSpaceDE w:val="0"/>
        <w:widowControl/>
        <w:spacing w:line="245" w:lineRule="auto" w:before="0" w:after="0"/>
        <w:ind w:left="720" w:right="144" w:firstLine="0"/>
        <w:jc w:val="left"/>
      </w:pPr>
      <w:r>
        <w:tab/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cart.addProductToCart(units); </w:t>
      </w:r>
      <w:r>
        <w:br/>
      </w:r>
      <w:r>
        <w:tab/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}catch(MaxProdLimitExceededException e) { </w:t>
      </w:r>
      <w:r>
        <w:br/>
      </w:r>
      <w:r>
        <w:tab/>
      </w:r>
      <w:r>
        <w:tab/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System.out.println("Error: "+e.getMessage());//Handles 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custom exception </w:t>
      </w:r>
      <w:r>
        <w:br/>
      </w:r>
      <w:r>
        <w:tab/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}finally { </w:t>
      </w:r>
      <w:r>
        <w:br/>
      </w:r>
      <w:r>
        <w:tab/>
      </w:r>
      <w:r>
        <w:tab/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scanner.close(); </w:t>
      </w:r>
    </w:p>
    <w:p>
      <w:pPr>
        <w:autoSpaceDN w:val="0"/>
        <w:autoSpaceDE w:val="0"/>
        <w:widowControl/>
        <w:spacing w:line="228" w:lineRule="auto" w:before="310" w:after="0"/>
        <w:ind w:left="0" w:right="6036" w:firstLine="0"/>
        <w:jc w:val="right"/>
      </w:pPr>
      <w:r>
        <w:rPr>
          <w:rFonts w:ascii="Aptos" w:hAnsi="Aptos" w:eastAsia="Aptos"/>
          <w:b w:val="0"/>
          <w:i w:val="0"/>
          <w:color w:val="000000"/>
          <w:sz w:val="22"/>
        </w:rPr>
        <w:t xml:space="preserve">} </w:t>
      </w:r>
    </w:p>
    <w:p>
      <w:pPr>
        <w:autoSpaceDN w:val="0"/>
        <w:autoSpaceDE w:val="0"/>
        <w:widowControl/>
        <w:spacing w:line="228" w:lineRule="auto" w:before="310" w:after="0"/>
        <w:ind w:left="1440" w:right="0" w:firstLine="0"/>
        <w:jc w:val="left"/>
      </w:pPr>
      <w:r>
        <w:rPr>
          <w:rFonts w:ascii="Aptos" w:hAnsi="Aptos" w:eastAsia="Aptos"/>
          <w:b w:val="0"/>
          <w:i w:val="0"/>
          <w:color w:val="000000"/>
          <w:sz w:val="22"/>
        </w:rPr>
        <w:t xml:space="preserve">} </w:t>
      </w:r>
    </w:p>
    <w:p>
      <w:pPr>
        <w:autoSpaceDN w:val="0"/>
        <w:autoSpaceDE w:val="0"/>
        <w:widowControl/>
        <w:spacing w:line="329" w:lineRule="auto" w:before="308" w:after="0"/>
        <w:ind w:left="0" w:right="6768" w:firstLine="720"/>
        <w:jc w:val="left"/>
      </w:pPr>
      <w:r>
        <w:rPr>
          <w:rFonts w:ascii="Aptos" w:hAnsi="Aptos" w:eastAsia="Aptos"/>
          <w:b w:val="0"/>
          <w:i w:val="0"/>
          <w:color w:val="000000"/>
          <w:sz w:val="22"/>
        </w:rPr>
        <w:t xml:space="preserve">} </w:t>
      </w:r>
      <w:r>
        <w:br/>
      </w:r>
      <w:r>
        <w:rPr>
          <w:rFonts w:ascii="Wingdings" w:hAnsi="Wingdings" w:eastAsia="Wingdings"/>
          <w:b w:val="0"/>
          <w:i w:val="0"/>
          <w:color w:val="FF0000"/>
          <w:sz w:val="22"/>
        </w:rPr>
        <w:t>→</w:t>
      </w:r>
      <w:r>
        <w:rPr>
          <w:rFonts w:ascii="Aptos" w:hAnsi="Aptos" w:eastAsia="Aptos"/>
          <w:b/>
          <w:i w:val="0"/>
          <w:color w:val="FF0000"/>
          <w:sz w:val="22"/>
        </w:rPr>
        <w:t xml:space="preserve">Shopping Cart.java </w:t>
      </w:r>
      <w:r>
        <w:br/>
      </w:r>
      <w:r>
        <w:rPr>
          <w:rFonts w:ascii="Aptos" w:hAnsi="Aptos" w:eastAsia="Aptos"/>
          <w:b/>
          <w:i w:val="0"/>
          <w:color w:val="000000"/>
          <w:sz w:val="22"/>
        </w:rPr>
        <w:t>package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 pkgProducts; </w:t>
      </w:r>
    </w:p>
    <w:p>
      <w:pPr>
        <w:autoSpaceDN w:val="0"/>
        <w:autoSpaceDE w:val="0"/>
        <w:widowControl/>
        <w:spacing w:line="226" w:lineRule="auto" w:before="632" w:after="0"/>
        <w:ind w:left="0" w:right="0" w:firstLine="0"/>
        <w:jc w:val="left"/>
      </w:pPr>
      <w:r>
        <w:rPr>
          <w:rFonts w:ascii="Aptos" w:hAnsi="Aptos" w:eastAsia="Aptos"/>
          <w:b/>
          <w:i w:val="0"/>
          <w:color w:val="000000"/>
          <w:sz w:val="22"/>
        </w:rPr>
        <w:t>import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 pkgtablet.MaxProdLimitExceededException; </w:t>
      </w:r>
    </w:p>
    <w:p>
      <w:pPr>
        <w:autoSpaceDN w:val="0"/>
        <w:tabs>
          <w:tab w:pos="720" w:val="left"/>
          <w:tab w:pos="1440" w:val="left"/>
          <w:tab w:pos="2160" w:val="left"/>
          <w:tab w:pos="3602" w:val="left"/>
        </w:tabs>
        <w:autoSpaceDE w:val="0"/>
        <w:widowControl/>
        <w:spacing w:line="358" w:lineRule="auto" w:before="632" w:after="0"/>
        <w:ind w:left="0" w:right="144" w:firstLine="0"/>
        <w:jc w:val="left"/>
      </w:pPr>
      <w:r>
        <w:rPr>
          <w:rFonts w:ascii="Aptos" w:hAnsi="Aptos" w:eastAsia="Aptos"/>
          <w:b/>
          <w:i w:val="0"/>
          <w:color w:val="000000"/>
          <w:sz w:val="22"/>
        </w:rPr>
        <w:t>public</w:t>
      </w:r>
      <w:r>
        <w:rPr>
          <w:rFonts w:ascii="Aptos" w:hAnsi="Aptos" w:eastAsia="Aptos"/>
          <w:b/>
          <w:i w:val="0"/>
          <w:color w:val="000000"/>
          <w:sz w:val="22"/>
        </w:rPr>
        <w:t>class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 ShoppingCart { </w:t>
      </w:r>
      <w:r>
        <w:br/>
      </w:r>
      <w:r>
        <w:tab/>
      </w:r>
      <w:r>
        <w:rPr>
          <w:rFonts w:ascii="Aptos" w:hAnsi="Aptos" w:eastAsia="Aptos"/>
          <w:b/>
          <w:i w:val="0"/>
          <w:color w:val="000000"/>
          <w:sz w:val="22"/>
        </w:rPr>
        <w:t>private</w:t>
      </w:r>
      <w:r>
        <w:rPr>
          <w:rFonts w:ascii="Aptos" w:hAnsi="Aptos" w:eastAsia="Aptos"/>
          <w:b/>
          <w:i w:val="0"/>
          <w:color w:val="000000"/>
          <w:sz w:val="22"/>
        </w:rPr>
        <w:t>static</w:t>
      </w:r>
      <w:r>
        <w:rPr>
          <w:rFonts w:ascii="Aptos" w:hAnsi="Aptos" w:eastAsia="Aptos"/>
          <w:b/>
          <w:i w:val="0"/>
          <w:color w:val="000000"/>
          <w:sz w:val="22"/>
        </w:rPr>
        <w:t>final</w:t>
      </w:r>
      <w:r>
        <w:rPr>
          <w:rFonts w:ascii="Aptos" w:hAnsi="Aptos" w:eastAsia="Aptos"/>
          <w:b/>
          <w:i w:val="0"/>
          <w:color w:val="000000"/>
          <w:sz w:val="22"/>
        </w:rPr>
        <w:t>int</w:t>
      </w:r>
      <w:r>
        <w:rPr>
          <w:rFonts w:ascii="Aptos" w:hAnsi="Aptos" w:eastAsia="Aptos"/>
          <w:b/>
          <w:i/>
          <w:color w:val="000000"/>
          <w:sz w:val="22"/>
        </w:rPr>
        <w:t>MAX_PRODUCT_LIMIT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=5; </w:t>
      </w:r>
      <w:r>
        <w:br/>
      </w:r>
      <w:r>
        <w:tab/>
      </w:r>
      <w:r>
        <w:rPr>
          <w:rFonts w:ascii="Aptos" w:hAnsi="Aptos" w:eastAsia="Aptos"/>
          <w:b/>
          <w:i w:val="0"/>
          <w:color w:val="000000"/>
          <w:sz w:val="22"/>
        </w:rPr>
        <w:t>public</w:t>
      </w:r>
      <w:r>
        <w:rPr>
          <w:rFonts w:ascii="Aptos" w:hAnsi="Aptos" w:eastAsia="Aptos"/>
          <w:b/>
          <w:i w:val="0"/>
          <w:color w:val="000000"/>
          <w:sz w:val="22"/>
        </w:rPr>
        <w:t>void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 addProductToCart(</w:t>
      </w:r>
      <w:r>
        <w:rPr>
          <w:rFonts w:ascii="Aptos" w:hAnsi="Aptos" w:eastAsia="Aptos"/>
          <w:b/>
          <w:i w:val="0"/>
          <w:color w:val="000000"/>
          <w:sz w:val="22"/>
        </w:rPr>
        <w:t>int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 quantity)</w:t>
      </w:r>
      <w:r>
        <w:rPr>
          <w:rFonts w:ascii="Aptos" w:hAnsi="Aptos" w:eastAsia="Aptos"/>
          <w:b/>
          <w:i w:val="0"/>
          <w:color w:val="000000"/>
          <w:sz w:val="22"/>
        </w:rPr>
        <w:t>throws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 MaxProdLimitExceededException </w:t>
      </w:r>
      <w:r>
        <w:tab/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{ </w:t>
      </w:r>
      <w:r>
        <w:br/>
      </w:r>
      <w:r>
        <w:tab/>
      </w:r>
      <w:r>
        <w:tab/>
      </w:r>
      <w:r>
        <w:rPr>
          <w:rFonts w:ascii="Aptos" w:hAnsi="Aptos" w:eastAsia="Aptos"/>
          <w:b/>
          <w:i w:val="0"/>
          <w:color w:val="000000"/>
          <w:sz w:val="22"/>
        </w:rPr>
        <w:t>if</w:t>
      </w:r>
      <w:r>
        <w:rPr>
          <w:rFonts w:ascii="Aptos" w:hAnsi="Aptos" w:eastAsia="Aptos"/>
          <w:b w:val="0"/>
          <w:i w:val="0"/>
          <w:color w:val="000000"/>
          <w:sz w:val="22"/>
        </w:rPr>
        <w:t>(quantity&gt;</w:t>
      </w:r>
      <w:r>
        <w:rPr>
          <w:rFonts w:ascii="Aptos" w:hAnsi="Aptos" w:eastAsia="Aptos"/>
          <w:b/>
          <w:i/>
          <w:color w:val="000000"/>
          <w:sz w:val="22"/>
        </w:rPr>
        <w:t>MAX_PRODUCT_LIMIT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) { </w:t>
      </w:r>
      <w:r>
        <w:br/>
      </w:r>
      <w:r>
        <w:tab/>
      </w:r>
      <w:r>
        <w:tab/>
      </w:r>
      <w:r>
        <w:tab/>
      </w:r>
      <w:r>
        <w:rPr>
          <w:rFonts w:ascii="Aptos" w:hAnsi="Aptos" w:eastAsia="Aptos"/>
          <w:b/>
          <w:i w:val="0"/>
          <w:color w:val="000000"/>
          <w:sz w:val="22"/>
        </w:rPr>
        <w:t>throw</w:t>
      </w:r>
      <w:r>
        <w:rPr>
          <w:rFonts w:ascii="Aptos" w:hAnsi="Aptos" w:eastAsia="Aptos"/>
          <w:b/>
          <w:i w:val="0"/>
          <w:color w:val="000000"/>
          <w:sz w:val="22"/>
        </w:rPr>
        <w:t>new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 MaxProdLimitExceededException( </w:t>
      </w:r>
      <w:r>
        <w:br/>
      </w:r>
      <w:r>
        <w:tab/>
      </w:r>
      <w:r>
        <w:tab/>
      </w:r>
      <w:r>
        <w:tab/>
      </w:r>
      <w:r>
        <w:tab/>
      </w:r>
      <w:r>
        <w:rPr>
          <w:rFonts w:ascii="Aptos" w:hAnsi="Aptos" w:eastAsia="Aptos"/>
          <w:b w:val="0"/>
          <w:i w:val="0"/>
          <w:color w:val="000000"/>
          <w:sz w:val="22"/>
        </w:rPr>
        <w:t>"You cannot add more than "+</w:t>
      </w:r>
      <w:r>
        <w:rPr>
          <w:rFonts w:ascii="Aptos" w:hAnsi="Aptos" w:eastAsia="Aptos"/>
          <w:b/>
          <w:i/>
          <w:color w:val="000000"/>
          <w:sz w:val="22"/>
        </w:rPr>
        <w:t>MAX_PRODUCT_LIMIT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+" 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units of a single product to cart." </w:t>
      </w:r>
      <w:r>
        <w:br/>
      </w:r>
      <w:r>
        <w:tab/>
      </w:r>
      <w:r>
        <w:tab/>
      </w:r>
      <w:r>
        <w:tab/>
      </w:r>
      <w:r>
        <w:tab/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); </w:t>
      </w:r>
      <w:r>
        <w:br/>
      </w:r>
      <w:r>
        <w:tab/>
      </w:r>
      <w:r>
        <w:tab/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} </w:t>
      </w:r>
      <w:r>
        <w:br/>
      </w:r>
      <w:r>
        <w:tab/>
      </w:r>
      <w:r>
        <w:tab/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//Logic to add product to cart </w:t>
      </w:r>
      <w:r>
        <w:br/>
      </w:r>
      <w:r>
        <w:tab/>
      </w:r>
      <w:r>
        <w:tab/>
      </w:r>
      <w:r>
        <w:rPr>
          <w:rFonts w:ascii="Aptos" w:hAnsi="Aptos" w:eastAsia="Aptos"/>
          <w:b w:val="0"/>
          <w:i w:val="0"/>
          <w:color w:val="000000"/>
          <w:sz w:val="22"/>
        </w:rPr>
        <w:t>System.</w:t>
      </w:r>
      <w:r>
        <w:rPr>
          <w:rFonts w:ascii="Aptos" w:hAnsi="Aptos" w:eastAsia="Aptos"/>
          <w:b/>
          <w:i/>
          <w:color w:val="000000"/>
          <w:sz w:val="22"/>
        </w:rPr>
        <w:t>out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.println(quantity+" units added to the cart."); </w:t>
      </w:r>
      <w:r>
        <w:br/>
      </w:r>
      <w:r>
        <w:tab/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} </w:t>
      </w:r>
    </w:p>
    <w:p>
      <w:pPr>
        <w:autoSpaceDN w:val="0"/>
        <w:tabs>
          <w:tab w:pos="720" w:val="left"/>
        </w:tabs>
        <w:autoSpaceDE w:val="0"/>
        <w:widowControl/>
        <w:spacing w:line="305" w:lineRule="auto" w:before="632" w:after="0"/>
        <w:ind w:left="0" w:right="6480" w:firstLine="0"/>
        <w:jc w:val="left"/>
      </w:pPr>
      <w:r>
        <w:rPr>
          <w:rFonts w:ascii="Aptos" w:hAnsi="Aptos" w:eastAsia="Aptos"/>
          <w:b w:val="0"/>
          <w:i w:val="0"/>
          <w:color w:val="000000"/>
          <w:sz w:val="22"/>
        </w:rPr>
        <w:t xml:space="preserve">} </w:t>
      </w:r>
      <w:r>
        <w:br/>
      </w:r>
      <w:r>
        <w:tab/>
      </w:r>
      <w:r>
        <w:rPr>
          <w:rFonts w:ascii="Aptos" w:hAnsi="Aptos" w:eastAsia="Aptos"/>
          <w:b/>
          <w:i w:val="0"/>
          <w:color w:val="FF0000"/>
          <w:sz w:val="22"/>
        </w:rPr>
        <w:t xml:space="preserve">Output Screens:- </w:t>
      </w:r>
    </w:p>
    <w:p>
      <w:pPr>
        <w:sectPr>
          <w:pgSz w:w="11906" w:h="16838"/>
          <w:pgMar w:top="720" w:right="1440" w:bottom="132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731509" cy="119126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09" cy="11912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644" w:after="0"/>
        <w:ind w:left="720" w:right="144" w:hanging="360"/>
        <w:jc w:val="left"/>
      </w:pPr>
      <w:r>
        <w:rPr>
          <w:rFonts w:ascii="Aptos" w:hAnsi="Aptos" w:eastAsia="Aptos"/>
          <w:b/>
          <w:i w:val="0"/>
          <w:color w:val="000000"/>
          <w:sz w:val="22"/>
        </w:rPr>
        <w:t>6.</w:t>
      </w:r>
      <w:r>
        <w:rPr>
          <w:rFonts w:ascii="Aptos" w:hAnsi="Aptos" w:eastAsia="Aptos"/>
          <w:b/>
          <w:i w:val="0"/>
          <w:color w:val="000000"/>
          <w:sz w:val="22"/>
        </w:rPr>
        <w:t xml:space="preserve">The manufacturing of your medical company has very strict standards of product </w:t>
      </w:r>
      <w:r>
        <w:rPr>
          <w:rFonts w:ascii="Aptos" w:hAnsi="Aptos" w:eastAsia="Aptos"/>
          <w:b/>
          <w:i w:val="0"/>
          <w:color w:val="000000"/>
          <w:sz w:val="22"/>
        </w:rPr>
        <w:t xml:space="preserve">specifications. After each pill /tablet is ready, it is weighed. If the weight of the </w:t>
      </w:r>
      <w:r>
        <w:rPr>
          <w:rFonts w:ascii="Aptos" w:hAnsi="Aptos" w:eastAsia="Aptos"/>
          <w:b/>
          <w:i w:val="0"/>
          <w:color w:val="000000"/>
          <w:sz w:val="22"/>
        </w:rPr>
        <w:t xml:space="preserve">tablet exceeds the allowed limit, TabletWeightExceededException is raised. Using </w:t>
      </w:r>
      <w:r>
        <w:rPr>
          <w:rFonts w:ascii="Aptos" w:hAnsi="Aptos" w:eastAsia="Aptos"/>
          <w:b/>
          <w:i w:val="0"/>
          <w:color w:val="000000"/>
          <w:sz w:val="22"/>
        </w:rPr>
        <w:t xml:space="preserve">exception handling in Java, write the program to achieve the above business </w:t>
      </w:r>
      <w:r>
        <w:rPr>
          <w:rFonts w:ascii="Aptos" w:hAnsi="Aptos" w:eastAsia="Aptos"/>
          <w:b/>
          <w:i w:val="0"/>
          <w:color w:val="000000"/>
          <w:sz w:val="22"/>
        </w:rPr>
        <w:t xml:space="preserve">requirement. </w:t>
      </w:r>
    </w:p>
    <w:p>
      <w:pPr>
        <w:autoSpaceDN w:val="0"/>
        <w:autoSpaceDE w:val="0"/>
        <w:widowControl/>
        <w:spacing w:line="245" w:lineRule="auto" w:before="22" w:after="0"/>
        <w:ind w:left="720" w:right="6336" w:firstLine="0"/>
        <w:jc w:val="left"/>
      </w:pPr>
      <w:r>
        <w:rPr>
          <w:rFonts w:ascii="Wingdings" w:hAnsi="Wingdings" w:eastAsia="Wingdings"/>
          <w:b w:val="0"/>
          <w:i w:val="0"/>
          <w:color w:val="FF0000"/>
          <w:sz w:val="22"/>
        </w:rPr>
        <w:t>→</w:t>
      </w:r>
      <w:r>
        <w:rPr>
          <w:rFonts w:ascii="Aptos" w:hAnsi="Aptos" w:eastAsia="Aptos"/>
          <w:b/>
          <w:i w:val="0"/>
          <w:color w:val="FF0000"/>
          <w:sz w:val="22"/>
        </w:rPr>
        <w:t xml:space="preserve">Tablet.java </w:t>
      </w:r>
      <w:r>
        <w:br/>
      </w:r>
      <w:r>
        <w:rPr>
          <w:rFonts w:ascii="Aptos" w:hAnsi="Aptos" w:eastAsia="Aptos"/>
          <w:b/>
          <w:i w:val="0"/>
          <w:color w:val="000000"/>
          <w:sz w:val="22"/>
        </w:rPr>
        <w:t>package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 pkgtablet; </w:t>
      </w:r>
    </w:p>
    <w:p>
      <w:pPr>
        <w:autoSpaceDN w:val="0"/>
        <w:autoSpaceDE w:val="0"/>
        <w:widowControl/>
        <w:spacing w:line="245" w:lineRule="auto" w:before="308" w:after="0"/>
        <w:ind w:left="1440" w:right="2880" w:hanging="720"/>
        <w:jc w:val="left"/>
      </w:pPr>
      <w:r>
        <w:rPr>
          <w:rFonts w:ascii="Aptos" w:hAnsi="Aptos" w:eastAsia="Aptos"/>
          <w:b/>
          <w:i w:val="0"/>
          <w:color w:val="000000"/>
          <w:sz w:val="22"/>
        </w:rPr>
        <w:t>public</w:t>
      </w:r>
      <w:r>
        <w:rPr>
          <w:rFonts w:ascii="Aptos" w:hAnsi="Aptos" w:eastAsia="Aptos"/>
          <w:b/>
          <w:i w:val="0"/>
          <w:color w:val="000000"/>
          <w:sz w:val="22"/>
        </w:rPr>
        <w:t>class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 Tablet { </w:t>
      </w:r>
      <w:r>
        <w:br/>
      </w:r>
      <w:r>
        <w:rPr>
          <w:rFonts w:ascii="Aptos" w:hAnsi="Aptos" w:eastAsia="Aptos"/>
          <w:b/>
          <w:i w:val="0"/>
          <w:color w:val="000000"/>
          <w:sz w:val="22"/>
        </w:rPr>
        <w:t>private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 String name; </w:t>
      </w:r>
      <w:r>
        <w:br/>
      </w:r>
      <w:r>
        <w:rPr>
          <w:rFonts w:ascii="Aptos" w:hAnsi="Aptos" w:eastAsia="Aptos"/>
          <w:b/>
          <w:i w:val="0"/>
          <w:color w:val="000000"/>
          <w:sz w:val="22"/>
        </w:rPr>
        <w:t>private</w:t>
      </w:r>
      <w:r>
        <w:rPr>
          <w:rFonts w:ascii="Aptos" w:hAnsi="Aptos" w:eastAsia="Aptos"/>
          <w:b/>
          <w:i w:val="0"/>
          <w:color w:val="000000"/>
          <w:sz w:val="22"/>
        </w:rPr>
        <w:t>double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 weight; </w:t>
      </w:r>
      <w:r>
        <w:br/>
      </w:r>
      <w:r>
        <w:rPr>
          <w:rFonts w:ascii="Aptos" w:hAnsi="Aptos" w:eastAsia="Aptos"/>
          <w:b/>
          <w:i w:val="0"/>
          <w:color w:val="000000"/>
          <w:sz w:val="22"/>
        </w:rPr>
        <w:t>private</w:t>
      </w:r>
      <w:r>
        <w:rPr>
          <w:rFonts w:ascii="Aptos" w:hAnsi="Aptos" w:eastAsia="Aptos"/>
          <w:b/>
          <w:i w:val="0"/>
          <w:color w:val="000000"/>
          <w:sz w:val="22"/>
        </w:rPr>
        <w:t>static</w:t>
      </w:r>
      <w:r>
        <w:rPr>
          <w:rFonts w:ascii="Aptos" w:hAnsi="Aptos" w:eastAsia="Aptos"/>
          <w:b/>
          <w:i w:val="0"/>
          <w:color w:val="000000"/>
          <w:sz w:val="22"/>
        </w:rPr>
        <w:t>final</w:t>
      </w:r>
      <w:r>
        <w:rPr>
          <w:rFonts w:ascii="Aptos" w:hAnsi="Aptos" w:eastAsia="Aptos"/>
          <w:b/>
          <w:i w:val="0"/>
          <w:color w:val="000000"/>
          <w:sz w:val="22"/>
        </w:rPr>
        <w:t>double</w:t>
      </w:r>
      <w:r>
        <w:rPr>
          <w:rFonts w:ascii="Aptos" w:hAnsi="Aptos" w:eastAsia="Aptos"/>
          <w:b/>
          <w:i/>
          <w:color w:val="000000"/>
          <w:sz w:val="22"/>
        </w:rPr>
        <w:t>MAX_WEIGHT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=500.0; </w:t>
      </w:r>
    </w:p>
    <w:p>
      <w:pPr>
        <w:autoSpaceDN w:val="0"/>
        <w:tabs>
          <w:tab w:pos="1440" w:val="left"/>
          <w:tab w:pos="2160" w:val="left"/>
          <w:tab w:pos="2882" w:val="left"/>
        </w:tabs>
        <w:autoSpaceDE w:val="0"/>
        <w:widowControl/>
        <w:spacing w:line="245" w:lineRule="auto" w:before="308" w:after="0"/>
        <w:ind w:left="720" w:right="288" w:firstLine="0"/>
        <w:jc w:val="left"/>
      </w:pPr>
      <w:r>
        <w:tab/>
      </w:r>
      <w:r>
        <w:rPr>
          <w:rFonts w:ascii="Aptos" w:hAnsi="Aptos" w:eastAsia="Aptos"/>
          <w:b/>
          <w:i w:val="0"/>
          <w:color w:val="000000"/>
          <w:sz w:val="22"/>
        </w:rPr>
        <w:t>public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 Tablet(String name,</w:t>
      </w:r>
      <w:r>
        <w:rPr>
          <w:rFonts w:ascii="Aptos" w:hAnsi="Aptos" w:eastAsia="Aptos"/>
          <w:b/>
          <w:i w:val="0"/>
          <w:color w:val="000000"/>
          <w:sz w:val="22"/>
        </w:rPr>
        <w:t>double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 weight) </w:t>
      </w:r>
      <w:r>
        <w:rPr>
          <w:rFonts w:ascii="Aptos" w:hAnsi="Aptos" w:eastAsia="Aptos"/>
          <w:b/>
          <w:i w:val="0"/>
          <w:color w:val="000000"/>
          <w:sz w:val="22"/>
        </w:rPr>
        <w:t xml:space="preserve">throws </w:t>
      </w:r>
      <w:r>
        <w:br/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TabletWeigthExceededException{ </w:t>
      </w:r>
      <w:r>
        <w:br/>
      </w:r>
      <w:r>
        <w:tab/>
      </w:r>
      <w:r>
        <w:tab/>
      </w:r>
      <w:r>
        <w:rPr>
          <w:rFonts w:ascii="Aptos" w:hAnsi="Aptos" w:eastAsia="Aptos"/>
          <w:b/>
          <w:i w:val="0"/>
          <w:color w:val="000000"/>
          <w:sz w:val="22"/>
        </w:rPr>
        <w:t>if</w:t>
      </w:r>
      <w:r>
        <w:rPr>
          <w:rFonts w:ascii="Aptos" w:hAnsi="Aptos" w:eastAsia="Aptos"/>
          <w:b w:val="0"/>
          <w:i w:val="0"/>
          <w:color w:val="000000"/>
          <w:sz w:val="22"/>
        </w:rPr>
        <w:t>(weight&gt;</w:t>
      </w:r>
      <w:r>
        <w:rPr>
          <w:rFonts w:ascii="Aptos" w:hAnsi="Aptos" w:eastAsia="Aptos"/>
          <w:b/>
          <w:i/>
          <w:color w:val="000000"/>
          <w:sz w:val="22"/>
        </w:rPr>
        <w:t>MAX_WEIGHT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) { </w:t>
      </w:r>
      <w:r>
        <w:br/>
      </w:r>
      <w:r>
        <w:tab/>
      </w:r>
      <w:r>
        <w:tab/>
      </w:r>
      <w:r>
        <w:tab/>
      </w:r>
      <w:r>
        <w:rPr>
          <w:rFonts w:ascii="Aptos" w:hAnsi="Aptos" w:eastAsia="Aptos"/>
          <w:b/>
          <w:i w:val="0"/>
          <w:color w:val="000000"/>
          <w:sz w:val="22"/>
        </w:rPr>
        <w:t>throw</w:t>
      </w:r>
      <w:r>
        <w:rPr>
          <w:rFonts w:ascii="Aptos" w:hAnsi="Aptos" w:eastAsia="Aptos"/>
          <w:b/>
          <w:i w:val="0"/>
          <w:color w:val="000000"/>
          <w:sz w:val="22"/>
        </w:rPr>
        <w:t>new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 TabletWeigthExceededException("Error: "+name+" </w:t>
      </w:r>
      <w:r>
        <w:rPr>
          <w:rFonts w:ascii="Aptos" w:hAnsi="Aptos" w:eastAsia="Aptos"/>
          <w:b w:val="0"/>
          <w:i w:val="0"/>
          <w:color w:val="000000"/>
          <w:sz w:val="22"/>
        </w:rPr>
        <w:t>exceeds the maximum allowed weight of "+</w:t>
      </w:r>
      <w:r>
        <w:rPr>
          <w:rFonts w:ascii="Aptos" w:hAnsi="Aptos" w:eastAsia="Aptos"/>
          <w:b/>
          <w:i/>
          <w:color w:val="000000"/>
          <w:sz w:val="22"/>
        </w:rPr>
        <w:t>MAX_WEIGHT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+" mg."); </w:t>
      </w:r>
      <w:r>
        <w:br/>
      </w:r>
      <w:r>
        <w:tab/>
      </w:r>
      <w:r>
        <w:tab/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} </w:t>
      </w:r>
      <w:r>
        <w:br/>
      </w:r>
      <w:r>
        <w:tab/>
      </w:r>
      <w:r>
        <w:tab/>
      </w:r>
      <w:r>
        <w:rPr>
          <w:rFonts w:ascii="Aptos" w:hAnsi="Aptos" w:eastAsia="Aptos"/>
          <w:b/>
          <w:i w:val="0"/>
          <w:color w:val="000000"/>
          <w:sz w:val="22"/>
        </w:rPr>
        <w:t>this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.name=name; </w:t>
      </w:r>
      <w:r>
        <w:br/>
      </w:r>
      <w:r>
        <w:tab/>
      </w:r>
      <w:r>
        <w:tab/>
      </w:r>
      <w:r>
        <w:rPr>
          <w:rFonts w:ascii="Aptos" w:hAnsi="Aptos" w:eastAsia="Aptos"/>
          <w:b/>
          <w:i w:val="0"/>
          <w:color w:val="000000"/>
          <w:sz w:val="22"/>
        </w:rPr>
        <w:t>this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.weight=weight; </w:t>
      </w:r>
      <w:r>
        <w:br/>
      </w:r>
      <w:r>
        <w:tab/>
      </w:r>
      <w:r>
        <w:tab/>
      </w:r>
      <w:r>
        <w:rPr>
          <w:rFonts w:ascii="Aptos" w:hAnsi="Aptos" w:eastAsia="Aptos"/>
          <w:b w:val="0"/>
          <w:i w:val="0"/>
          <w:color w:val="000000"/>
          <w:sz w:val="22"/>
        </w:rPr>
        <w:t>System.</w:t>
      </w:r>
      <w:r>
        <w:rPr>
          <w:rFonts w:ascii="Aptos" w:hAnsi="Aptos" w:eastAsia="Aptos"/>
          <w:b/>
          <w:i/>
          <w:color w:val="000000"/>
          <w:sz w:val="22"/>
        </w:rPr>
        <w:t>out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.println("Tablet "+name+" with weight "+weight+" mg is 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approved."); </w:t>
      </w:r>
      <w:r>
        <w:br/>
      </w:r>
      <w:r>
        <w:tab/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} </w:t>
      </w:r>
      <w:r>
        <w:br/>
      </w:r>
      <w:r>
        <w:tab/>
      </w:r>
      <w:r>
        <w:rPr>
          <w:rFonts w:ascii="Aptos" w:hAnsi="Aptos" w:eastAsia="Aptos"/>
          <w:b/>
          <w:i w:val="0"/>
          <w:color w:val="000000"/>
          <w:sz w:val="22"/>
        </w:rPr>
        <w:t>public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 String getName() { </w:t>
      </w:r>
      <w:r>
        <w:br/>
      </w:r>
      <w:r>
        <w:tab/>
      </w:r>
      <w:r>
        <w:tab/>
      </w:r>
      <w:r>
        <w:rPr>
          <w:rFonts w:ascii="Aptos" w:hAnsi="Aptos" w:eastAsia="Aptos"/>
          <w:b/>
          <w:i w:val="0"/>
          <w:color w:val="000000"/>
          <w:sz w:val="22"/>
        </w:rPr>
        <w:t>return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 name; </w:t>
      </w:r>
      <w:r>
        <w:br/>
      </w:r>
      <w:r>
        <w:tab/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} </w:t>
      </w:r>
      <w:r>
        <w:br/>
      </w:r>
      <w:r>
        <w:tab/>
      </w:r>
      <w:r>
        <w:rPr>
          <w:rFonts w:ascii="Aptos" w:hAnsi="Aptos" w:eastAsia="Aptos"/>
          <w:b/>
          <w:i w:val="0"/>
          <w:color w:val="000000"/>
          <w:sz w:val="22"/>
        </w:rPr>
        <w:t>public</w:t>
      </w:r>
      <w:r>
        <w:rPr>
          <w:rFonts w:ascii="Aptos" w:hAnsi="Aptos" w:eastAsia="Aptos"/>
          <w:b/>
          <w:i w:val="0"/>
          <w:color w:val="000000"/>
          <w:sz w:val="22"/>
        </w:rPr>
        <w:t>double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 getWeight() { </w:t>
      </w:r>
      <w:r>
        <w:br/>
      </w:r>
      <w:r>
        <w:tab/>
      </w:r>
      <w:r>
        <w:tab/>
      </w:r>
      <w:r>
        <w:rPr>
          <w:rFonts w:ascii="Aptos" w:hAnsi="Aptos" w:eastAsia="Aptos"/>
          <w:b/>
          <w:i w:val="0"/>
          <w:color w:val="000000"/>
          <w:sz w:val="22"/>
        </w:rPr>
        <w:t>return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 weight; </w:t>
      </w:r>
      <w:r>
        <w:br/>
      </w:r>
      <w:r>
        <w:tab/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} </w:t>
      </w:r>
    </w:p>
    <w:p>
      <w:pPr>
        <w:autoSpaceDN w:val="0"/>
        <w:autoSpaceDE w:val="0"/>
        <w:widowControl/>
        <w:spacing w:line="245" w:lineRule="auto" w:before="602" w:after="0"/>
        <w:ind w:left="720" w:right="4176" w:firstLine="0"/>
        <w:jc w:val="left"/>
      </w:pPr>
      <w:r>
        <w:rPr>
          <w:rFonts w:ascii="Aptos" w:hAnsi="Aptos" w:eastAsia="Aptos"/>
          <w:b w:val="0"/>
          <w:i w:val="0"/>
          <w:color w:val="000000"/>
          <w:sz w:val="22"/>
        </w:rPr>
        <w:t xml:space="preserve">} </w:t>
      </w:r>
      <w:r>
        <w:br/>
      </w:r>
      <w:r>
        <w:rPr>
          <w:rFonts w:ascii="Wingdings" w:hAnsi="Wingdings" w:eastAsia="Wingdings"/>
          <w:b w:val="0"/>
          <w:i w:val="0"/>
          <w:color w:val="FF0000"/>
          <w:sz w:val="22"/>
        </w:rPr>
        <w:t>→</w:t>
      </w:r>
      <w:r>
        <w:rPr>
          <w:rFonts w:ascii="Aptos" w:hAnsi="Aptos" w:eastAsia="Aptos"/>
          <w:b/>
          <w:i w:val="0"/>
          <w:color w:val="FF0000"/>
          <w:sz w:val="22"/>
        </w:rPr>
        <w:t xml:space="preserve">TabletWeightExceededException.java </w:t>
      </w:r>
      <w:r>
        <w:br/>
      </w:r>
      <w:r>
        <w:rPr>
          <w:rFonts w:ascii="Aptos" w:hAnsi="Aptos" w:eastAsia="Aptos"/>
          <w:b/>
          <w:i w:val="0"/>
          <w:color w:val="000000"/>
          <w:sz w:val="22"/>
        </w:rPr>
        <w:t>package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 pkgtablet; </w:t>
      </w:r>
    </w:p>
    <w:p>
      <w:pPr>
        <w:autoSpaceDN w:val="0"/>
        <w:tabs>
          <w:tab w:pos="1440" w:val="left"/>
          <w:tab w:pos="2160" w:val="left"/>
        </w:tabs>
        <w:autoSpaceDE w:val="0"/>
        <w:widowControl/>
        <w:spacing w:line="245" w:lineRule="auto" w:before="310" w:after="0"/>
        <w:ind w:left="720" w:right="2016" w:firstLine="0"/>
        <w:jc w:val="left"/>
      </w:pPr>
      <w:r>
        <w:rPr>
          <w:rFonts w:ascii="Aptos" w:hAnsi="Aptos" w:eastAsia="Aptos"/>
          <w:b/>
          <w:i w:val="0"/>
          <w:color w:val="000000"/>
          <w:sz w:val="22"/>
        </w:rPr>
        <w:t>public</w:t>
      </w:r>
      <w:r>
        <w:rPr>
          <w:rFonts w:ascii="Aptos" w:hAnsi="Aptos" w:eastAsia="Aptos"/>
          <w:b/>
          <w:i w:val="0"/>
          <w:color w:val="000000"/>
          <w:sz w:val="22"/>
        </w:rPr>
        <w:t>class</w:t>
      </w:r>
      <w:r>
        <w:rPr>
          <w:rFonts w:ascii="Aptos" w:hAnsi="Aptos" w:eastAsia="Aptos"/>
          <w:b w:val="0"/>
          <w:i w:val="0"/>
          <w:color w:val="000000"/>
          <w:sz w:val="22"/>
          <w:u w:val="single"/>
        </w:rPr>
        <w:t>TabletWeigthExceededException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 </w:t>
      </w:r>
      <w:r>
        <w:rPr>
          <w:rFonts w:ascii="Aptos" w:hAnsi="Aptos" w:eastAsia="Aptos"/>
          <w:b/>
          <w:i w:val="0"/>
          <w:color w:val="000000"/>
          <w:sz w:val="22"/>
        </w:rPr>
        <w:t>extends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 Exception{ </w:t>
      </w:r>
      <w:r>
        <w:tab/>
      </w:r>
      <w:r>
        <w:rPr>
          <w:rFonts w:ascii="Aptos" w:hAnsi="Aptos" w:eastAsia="Aptos"/>
          <w:b/>
          <w:i w:val="0"/>
          <w:color w:val="000000"/>
          <w:sz w:val="22"/>
        </w:rPr>
        <w:t>public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 TabletWeigthExceededException(String message) { </w:t>
      </w:r>
      <w:r>
        <w:tab/>
      </w:r>
      <w:r>
        <w:tab/>
      </w:r>
      <w:r>
        <w:rPr>
          <w:rFonts w:ascii="Aptos" w:hAnsi="Aptos" w:eastAsia="Aptos"/>
          <w:b/>
          <w:i w:val="0"/>
          <w:color w:val="000000"/>
          <w:sz w:val="22"/>
        </w:rPr>
        <w:t>super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(message); </w:t>
      </w:r>
    </w:p>
    <w:p>
      <w:pPr>
        <w:sectPr>
          <w:pgSz w:w="11906" w:h="16838"/>
          <w:pgMar w:top="720" w:right="1420" w:bottom="7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autoSpaceDE w:val="0"/>
        <w:widowControl/>
        <w:spacing w:line="226" w:lineRule="auto" w:before="0" w:after="0"/>
        <w:ind w:left="1440" w:right="0" w:firstLine="0"/>
        <w:jc w:val="left"/>
      </w:pPr>
      <w:r>
        <w:rPr>
          <w:rFonts w:ascii="Aptos" w:hAnsi="Aptos" w:eastAsia="Aptos"/>
          <w:b w:val="0"/>
          <w:i w:val="0"/>
          <w:color w:val="000000"/>
          <w:sz w:val="22"/>
        </w:rPr>
        <w:t xml:space="preserve">} </w:t>
      </w:r>
    </w:p>
    <w:p>
      <w:pPr>
        <w:autoSpaceDN w:val="0"/>
        <w:autoSpaceDE w:val="0"/>
        <w:widowControl/>
        <w:spacing w:line="245" w:lineRule="auto" w:before="312" w:after="0"/>
        <w:ind w:left="720" w:right="6480" w:firstLine="0"/>
        <w:jc w:val="left"/>
      </w:pPr>
      <w:r>
        <w:rPr>
          <w:rFonts w:ascii="Aptos" w:hAnsi="Aptos" w:eastAsia="Aptos"/>
          <w:b w:val="0"/>
          <w:i w:val="0"/>
          <w:color w:val="000000"/>
          <w:sz w:val="22"/>
        </w:rPr>
        <w:t xml:space="preserve">} </w:t>
      </w:r>
      <w:r>
        <w:br/>
      </w:r>
      <w:r>
        <w:rPr>
          <w:rFonts w:ascii="Wingdings" w:hAnsi="Wingdings" w:eastAsia="Wingdings"/>
          <w:b w:val="0"/>
          <w:i w:val="0"/>
          <w:color w:val="FF0000"/>
          <w:sz w:val="22"/>
        </w:rPr>
        <w:t>→</w:t>
      </w:r>
      <w:r>
        <w:rPr>
          <w:rFonts w:ascii="Aptos" w:hAnsi="Aptos" w:eastAsia="Aptos"/>
          <w:b/>
          <w:i w:val="0"/>
          <w:color w:val="FF0000"/>
          <w:sz w:val="22"/>
        </w:rPr>
        <w:t xml:space="preserve">TabletDemo.java </w:t>
      </w:r>
      <w:r>
        <w:br/>
      </w:r>
      <w:r>
        <w:rPr>
          <w:rFonts w:ascii="Aptos" w:hAnsi="Aptos" w:eastAsia="Aptos"/>
          <w:b/>
          <w:i w:val="0"/>
          <w:color w:val="000000"/>
          <w:sz w:val="22"/>
        </w:rPr>
        <w:t>package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 pkgtablet; </w:t>
      </w:r>
      <w:r>
        <w:br/>
      </w:r>
      <w:r>
        <w:rPr>
          <w:rFonts w:ascii="Aptos" w:hAnsi="Aptos" w:eastAsia="Aptos"/>
          <w:b/>
          <w:i w:val="0"/>
          <w:color w:val="000000"/>
          <w:sz w:val="22"/>
        </w:rPr>
        <w:t>import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 java.util.*; </w:t>
      </w:r>
      <w:r>
        <w:br/>
      </w:r>
      <w:r>
        <w:rPr>
          <w:rFonts w:ascii="Aptos" w:hAnsi="Aptos" w:eastAsia="Aptos"/>
          <w:b/>
          <w:i w:val="0"/>
          <w:color w:val="000000"/>
          <w:sz w:val="22"/>
        </w:rPr>
        <w:t>public</w:t>
      </w:r>
      <w:r>
        <w:rPr>
          <w:rFonts w:ascii="Aptos" w:hAnsi="Aptos" w:eastAsia="Aptos"/>
          <w:b/>
          <w:i w:val="0"/>
          <w:color w:val="000000"/>
          <w:sz w:val="22"/>
        </w:rPr>
        <w:t>class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 TabletDemo { </w:t>
      </w:r>
    </w:p>
    <w:p>
      <w:pPr>
        <w:autoSpaceDN w:val="0"/>
        <w:tabs>
          <w:tab w:pos="1440" w:val="left"/>
          <w:tab w:pos="2160" w:val="left"/>
          <w:tab w:pos="2882" w:val="left"/>
        </w:tabs>
        <w:autoSpaceDE w:val="0"/>
        <w:widowControl/>
        <w:spacing w:line="245" w:lineRule="auto" w:before="308" w:after="0"/>
        <w:ind w:left="720" w:right="1152" w:firstLine="0"/>
        <w:jc w:val="left"/>
      </w:pPr>
      <w:r>
        <w:tab/>
      </w:r>
      <w:r>
        <w:rPr>
          <w:rFonts w:ascii="Aptos" w:hAnsi="Aptos" w:eastAsia="Aptos"/>
          <w:b/>
          <w:i w:val="0"/>
          <w:color w:val="000000"/>
          <w:sz w:val="22"/>
        </w:rPr>
        <w:t>public</w:t>
      </w:r>
      <w:r>
        <w:rPr>
          <w:rFonts w:ascii="Aptos" w:hAnsi="Aptos" w:eastAsia="Aptos"/>
          <w:b/>
          <w:i w:val="0"/>
          <w:color w:val="000000"/>
          <w:sz w:val="22"/>
        </w:rPr>
        <w:t>static</w:t>
      </w:r>
      <w:r>
        <w:rPr>
          <w:rFonts w:ascii="Aptos" w:hAnsi="Aptos" w:eastAsia="Aptos"/>
          <w:b/>
          <w:i w:val="0"/>
          <w:color w:val="000000"/>
          <w:sz w:val="22"/>
        </w:rPr>
        <w:t>void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 main(String[] args) { </w:t>
      </w:r>
      <w:r>
        <w:br/>
      </w:r>
      <w:r>
        <w:tab/>
      </w:r>
      <w:r>
        <w:tab/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Scanner </w:t>
      </w:r>
      <w:r>
        <w:rPr>
          <w:rFonts w:ascii="Aptos" w:hAnsi="Aptos" w:eastAsia="Aptos"/>
          <w:b w:val="0"/>
          <w:i w:val="0"/>
          <w:color w:val="000000"/>
          <w:sz w:val="22"/>
          <w:u w:val="single"/>
        </w:rPr>
        <w:t>scanner</w:t>
      </w:r>
      <w:r>
        <w:rPr>
          <w:rFonts w:ascii="Aptos" w:hAnsi="Aptos" w:eastAsia="Aptos"/>
          <w:b w:val="0"/>
          <w:i w:val="0"/>
          <w:color w:val="000000"/>
          <w:sz w:val="22"/>
        </w:rPr>
        <w:t>=</w:t>
      </w:r>
      <w:r>
        <w:rPr>
          <w:rFonts w:ascii="Aptos" w:hAnsi="Aptos" w:eastAsia="Aptos"/>
          <w:b/>
          <w:i w:val="0"/>
          <w:color w:val="000000"/>
          <w:sz w:val="22"/>
        </w:rPr>
        <w:t>new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 Scanner(System.</w:t>
      </w:r>
      <w:r>
        <w:rPr>
          <w:rFonts w:ascii="Aptos" w:hAnsi="Aptos" w:eastAsia="Aptos"/>
          <w:b/>
          <w:i/>
          <w:color w:val="000000"/>
          <w:sz w:val="22"/>
        </w:rPr>
        <w:t>in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); </w:t>
      </w:r>
      <w:r>
        <w:br/>
      </w:r>
      <w:r>
        <w:tab/>
      </w:r>
      <w:r>
        <w:tab/>
      </w:r>
      <w:r>
        <w:rPr>
          <w:rFonts w:ascii="Aptos" w:hAnsi="Aptos" w:eastAsia="Aptos"/>
          <w:b/>
          <w:i w:val="0"/>
          <w:color w:val="000000"/>
          <w:sz w:val="22"/>
        </w:rPr>
        <w:t>try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 { </w:t>
      </w:r>
      <w:r>
        <w:br/>
      </w:r>
      <w:r>
        <w:tab/>
      </w:r>
      <w:r>
        <w:tab/>
      </w:r>
      <w:r>
        <w:tab/>
      </w:r>
      <w:r>
        <w:rPr>
          <w:rFonts w:ascii="Aptos" w:hAnsi="Aptos" w:eastAsia="Aptos"/>
          <w:b w:val="0"/>
          <w:i w:val="0"/>
          <w:color w:val="000000"/>
          <w:sz w:val="22"/>
        </w:rPr>
        <w:t>System.</w:t>
      </w:r>
      <w:r>
        <w:rPr>
          <w:rFonts w:ascii="Aptos" w:hAnsi="Aptos" w:eastAsia="Aptos"/>
          <w:b/>
          <w:i/>
          <w:color w:val="000000"/>
          <w:sz w:val="22"/>
        </w:rPr>
        <w:t>out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.println("Enter name of Tablet:"); </w:t>
      </w:r>
      <w:r>
        <w:br/>
      </w:r>
      <w:r>
        <w:tab/>
      </w:r>
      <w:r>
        <w:tab/>
      </w:r>
      <w:r>
        <w:tab/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String name=scanner.nextLine(); </w:t>
      </w:r>
      <w:r>
        <w:br/>
      </w:r>
      <w:r>
        <w:tab/>
      </w:r>
      <w:r>
        <w:tab/>
      </w:r>
      <w:r>
        <w:tab/>
      </w:r>
      <w:r>
        <w:rPr>
          <w:rFonts w:ascii="Aptos" w:hAnsi="Aptos" w:eastAsia="Aptos"/>
          <w:b w:val="0"/>
          <w:i w:val="0"/>
          <w:color w:val="000000"/>
          <w:sz w:val="22"/>
        </w:rPr>
        <w:t>System.</w:t>
      </w:r>
      <w:r>
        <w:rPr>
          <w:rFonts w:ascii="Aptos" w:hAnsi="Aptos" w:eastAsia="Aptos"/>
          <w:b/>
          <w:i/>
          <w:color w:val="000000"/>
          <w:sz w:val="22"/>
        </w:rPr>
        <w:t>out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.println("Enter weight of tablet:"); </w:t>
      </w:r>
      <w:r>
        <w:br/>
      </w:r>
      <w:r>
        <w:tab/>
      </w:r>
      <w:r>
        <w:tab/>
      </w:r>
      <w:r>
        <w:tab/>
      </w:r>
      <w:r>
        <w:rPr>
          <w:rFonts w:ascii="Aptos" w:hAnsi="Aptos" w:eastAsia="Aptos"/>
          <w:b/>
          <w:i w:val="0"/>
          <w:color w:val="000000"/>
          <w:sz w:val="22"/>
        </w:rPr>
        <w:t>double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 weight=scanner.nextDouble(); </w:t>
      </w:r>
      <w:r>
        <w:br/>
      </w:r>
      <w:r>
        <w:tab/>
      </w:r>
      <w:r>
        <w:tab/>
      </w:r>
      <w:r>
        <w:tab/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Tablet </w:t>
      </w:r>
      <w:r>
        <w:rPr>
          <w:rFonts w:ascii="Aptos" w:hAnsi="Aptos" w:eastAsia="Aptos"/>
          <w:b w:val="0"/>
          <w:i w:val="0"/>
          <w:color w:val="000000"/>
          <w:sz w:val="22"/>
          <w:u w:val="single"/>
        </w:rPr>
        <w:t>tablet1</w:t>
      </w:r>
      <w:r>
        <w:rPr>
          <w:rFonts w:ascii="Aptos" w:hAnsi="Aptos" w:eastAsia="Aptos"/>
          <w:b w:val="0"/>
          <w:i w:val="0"/>
          <w:color w:val="000000"/>
          <w:sz w:val="22"/>
        </w:rPr>
        <w:t>=</w:t>
      </w:r>
      <w:r>
        <w:rPr>
          <w:rFonts w:ascii="Aptos" w:hAnsi="Aptos" w:eastAsia="Aptos"/>
          <w:b/>
          <w:i w:val="0"/>
          <w:color w:val="000000"/>
          <w:sz w:val="22"/>
        </w:rPr>
        <w:t>new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 Tablet(name,weight); </w:t>
      </w:r>
      <w:r>
        <w:br/>
      </w:r>
      <w:r>
        <w:tab/>
      </w:r>
      <w:r>
        <w:tab/>
      </w:r>
      <w:r>
        <w:tab/>
      </w:r>
      <w:r>
        <w:rPr>
          <w:rFonts w:ascii="Aptos" w:hAnsi="Aptos" w:eastAsia="Aptos"/>
          <w:b w:val="0"/>
          <w:i w:val="0"/>
          <w:color w:val="000000"/>
          <w:sz w:val="22"/>
        </w:rPr>
        <w:t>//Tablet tablet2=new Tablet("</w:t>
      </w:r>
      <w:r>
        <w:rPr>
          <w:rFonts w:ascii="Aptos" w:hAnsi="Aptos" w:eastAsia="Aptos"/>
          <w:b w:val="0"/>
          <w:i w:val="0"/>
          <w:color w:val="000000"/>
          <w:sz w:val="22"/>
          <w:u w:val="single"/>
        </w:rPr>
        <w:t>Dolo</w:t>
      </w:r>
      <w:r>
        <w:rPr>
          <w:rFonts w:ascii="Aptos" w:hAnsi="Aptos" w:eastAsia="Aptos"/>
          <w:b w:val="0"/>
          <w:i w:val="0"/>
          <w:color w:val="000000"/>
          <w:sz w:val="22"/>
        </w:rPr>
        <w:t>"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,500.0); </w:t>
      </w:r>
      <w:r>
        <w:br/>
      </w:r>
      <w:r>
        <w:tab/>
      </w:r>
      <w:r>
        <w:tab/>
      </w:r>
      <w:r>
        <w:tab/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//Tablet tablet3=new Tablet("Aspirin",520.0);//This will throw 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exception </w:t>
      </w:r>
      <w:r>
        <w:br/>
      </w:r>
      <w:r>
        <w:tab/>
      </w:r>
      <w:r>
        <w:tab/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} </w:t>
      </w:r>
      <w:r>
        <w:br/>
      </w:r>
      <w:r>
        <w:tab/>
      </w:r>
      <w:r>
        <w:tab/>
      </w:r>
      <w:r>
        <w:rPr>
          <w:rFonts w:ascii="Aptos" w:hAnsi="Aptos" w:eastAsia="Aptos"/>
          <w:b/>
          <w:i w:val="0"/>
          <w:color w:val="000000"/>
          <w:sz w:val="22"/>
        </w:rPr>
        <w:t>catch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(TabletWeigthExceededException e) { </w:t>
      </w:r>
      <w:r>
        <w:br/>
      </w:r>
      <w:r>
        <w:tab/>
      </w:r>
      <w:r>
        <w:tab/>
      </w:r>
      <w:r>
        <w:tab/>
      </w:r>
      <w:r>
        <w:rPr>
          <w:rFonts w:ascii="Aptos" w:hAnsi="Aptos" w:eastAsia="Aptos"/>
          <w:b w:val="0"/>
          <w:i w:val="0"/>
          <w:color w:val="000000"/>
          <w:sz w:val="22"/>
        </w:rPr>
        <w:t>System.</w:t>
      </w:r>
      <w:r>
        <w:rPr>
          <w:rFonts w:ascii="Aptos" w:hAnsi="Aptos" w:eastAsia="Aptos"/>
          <w:b/>
          <w:i/>
          <w:color w:val="000000"/>
          <w:sz w:val="22"/>
        </w:rPr>
        <w:t>out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.println(e.getMessage()); </w:t>
      </w:r>
      <w:r>
        <w:br/>
      </w:r>
      <w:r>
        <w:tab/>
      </w:r>
      <w:r>
        <w:tab/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} </w:t>
      </w:r>
    </w:p>
    <w:p>
      <w:pPr>
        <w:autoSpaceDN w:val="0"/>
        <w:autoSpaceDE w:val="0"/>
        <w:widowControl/>
        <w:spacing w:line="226" w:lineRule="auto" w:before="310" w:after="0"/>
        <w:ind w:left="1440" w:right="0" w:firstLine="0"/>
        <w:jc w:val="left"/>
      </w:pPr>
      <w:r>
        <w:rPr>
          <w:rFonts w:ascii="Aptos" w:hAnsi="Aptos" w:eastAsia="Aptos"/>
          <w:b w:val="0"/>
          <w:i w:val="0"/>
          <w:color w:val="000000"/>
          <w:sz w:val="22"/>
        </w:rPr>
        <w:t xml:space="preserve">} </w:t>
      </w:r>
    </w:p>
    <w:p>
      <w:pPr>
        <w:autoSpaceDN w:val="0"/>
        <w:autoSpaceDE w:val="0"/>
        <w:widowControl/>
        <w:spacing w:line="245" w:lineRule="auto" w:before="312" w:after="0"/>
        <w:ind w:left="720" w:right="7200" w:firstLine="0"/>
        <w:jc w:val="left"/>
      </w:pPr>
      <w:r>
        <w:rPr>
          <w:rFonts w:ascii="Aptos" w:hAnsi="Aptos" w:eastAsia="Aptos"/>
          <w:b w:val="0"/>
          <w:i w:val="0"/>
          <w:color w:val="000000"/>
          <w:sz w:val="22"/>
        </w:rPr>
        <w:t xml:space="preserve">} </w:t>
      </w:r>
      <w:r>
        <w:br/>
      </w:r>
      <w:r>
        <w:rPr>
          <w:rFonts w:ascii="Aptos" w:hAnsi="Aptos" w:eastAsia="Aptos"/>
          <w:b/>
          <w:i w:val="0"/>
          <w:color w:val="FF0000"/>
          <w:sz w:val="22"/>
        </w:rPr>
        <w:t xml:space="preserve">Output Screens:- </w:t>
      </w:r>
    </w:p>
    <w:p>
      <w:pPr>
        <w:autoSpaceDN w:val="0"/>
        <w:autoSpaceDE w:val="0"/>
        <w:widowControl/>
        <w:spacing w:line="240" w:lineRule="auto" w:before="20" w:after="0"/>
        <w:ind w:left="72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731509" cy="1233169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09" cy="123316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642" w:after="0"/>
        <w:ind w:left="720" w:right="864" w:hanging="360"/>
        <w:jc w:val="left"/>
      </w:pPr>
      <w:r>
        <w:rPr>
          <w:rFonts w:ascii="Aptos" w:hAnsi="Aptos" w:eastAsia="Aptos"/>
          <w:b/>
          <w:i w:val="0"/>
          <w:color w:val="000000"/>
          <w:sz w:val="22"/>
        </w:rPr>
        <w:t>7.</w:t>
      </w:r>
      <w:r>
        <w:rPr>
          <w:rFonts w:ascii="Aptos" w:hAnsi="Aptos" w:eastAsia="Aptos"/>
          <w:b/>
          <w:i w:val="0"/>
          <w:color w:val="000000"/>
          <w:sz w:val="22"/>
        </w:rPr>
        <w:t xml:space="preserve">When the battery of your mobile phone is less than 20%, the system should </w:t>
      </w:r>
      <w:r>
        <w:rPr>
          <w:rFonts w:ascii="Aptos" w:hAnsi="Aptos" w:eastAsia="Aptos"/>
          <w:b/>
          <w:i w:val="0"/>
          <w:color w:val="000000"/>
          <w:sz w:val="22"/>
        </w:rPr>
        <w:t xml:space="preserve">generate, LowBatteryException to alert the user to start charging the device. If the </w:t>
      </w:r>
      <w:r>
        <w:rPr>
          <w:rFonts w:ascii="Aptos" w:hAnsi="Aptos" w:eastAsia="Aptos"/>
          <w:b/>
          <w:i w:val="0"/>
          <w:color w:val="000000"/>
          <w:sz w:val="22"/>
        </w:rPr>
        <w:t xml:space="preserve">battery goes lower than 10 then the system should raise, </w:t>
      </w:r>
      <w:r>
        <w:br/>
      </w:r>
      <w:r>
        <w:rPr>
          <w:rFonts w:ascii="Aptos" w:hAnsi="Aptos" w:eastAsia="Aptos"/>
          <w:b/>
          <w:i w:val="0"/>
          <w:color w:val="000000"/>
          <w:sz w:val="22"/>
        </w:rPr>
        <w:t xml:space="preserve">InsufficientChargeException and put the unit on power saver mode.  Using </w:t>
      </w:r>
      <w:r>
        <w:rPr>
          <w:rFonts w:ascii="Aptos" w:hAnsi="Aptos" w:eastAsia="Aptos"/>
          <w:b/>
          <w:i w:val="0"/>
          <w:color w:val="000000"/>
          <w:sz w:val="22"/>
        </w:rPr>
        <w:t xml:space="preserve">exception handling in Java, write the program to achieve the above business </w:t>
      </w:r>
      <w:r>
        <w:rPr>
          <w:rFonts w:ascii="Aptos" w:hAnsi="Aptos" w:eastAsia="Aptos"/>
          <w:b/>
          <w:i w:val="0"/>
          <w:color w:val="000000"/>
          <w:sz w:val="22"/>
        </w:rPr>
        <w:t xml:space="preserve">requirement. </w:t>
      </w:r>
    </w:p>
    <w:p>
      <w:pPr>
        <w:autoSpaceDN w:val="0"/>
        <w:autoSpaceDE w:val="0"/>
        <w:widowControl/>
        <w:spacing w:line="245" w:lineRule="auto" w:before="22" w:after="0"/>
        <w:ind w:left="720" w:right="5328" w:firstLine="0"/>
        <w:jc w:val="left"/>
      </w:pPr>
      <w:r>
        <w:rPr>
          <w:rFonts w:ascii="Wingdings" w:hAnsi="Wingdings" w:eastAsia="Wingdings"/>
          <w:b w:val="0"/>
          <w:i w:val="0"/>
          <w:color w:val="FF0000"/>
          <w:sz w:val="22"/>
        </w:rPr>
        <w:t>→</w:t>
      </w:r>
      <w:r>
        <w:rPr>
          <w:rFonts w:ascii="Aptos" w:hAnsi="Aptos" w:eastAsia="Aptos"/>
          <w:b/>
          <w:i w:val="0"/>
          <w:color w:val="FF0000"/>
          <w:sz w:val="22"/>
        </w:rPr>
        <w:t xml:space="preserve">InsufficientChargeException.java </w:t>
      </w:r>
      <w:r>
        <w:br/>
      </w:r>
      <w:r>
        <w:rPr>
          <w:rFonts w:ascii="Aptos" w:hAnsi="Aptos" w:eastAsia="Aptos"/>
          <w:b/>
          <w:i w:val="0"/>
          <w:color w:val="000000"/>
          <w:sz w:val="22"/>
        </w:rPr>
        <w:t>package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 pkgBattery; </w:t>
      </w:r>
    </w:p>
    <w:p>
      <w:pPr>
        <w:autoSpaceDN w:val="0"/>
        <w:tabs>
          <w:tab w:pos="1440" w:val="left"/>
        </w:tabs>
        <w:autoSpaceDE w:val="0"/>
        <w:widowControl/>
        <w:spacing w:line="245" w:lineRule="auto" w:before="308" w:after="0"/>
        <w:ind w:left="720" w:right="4032" w:firstLine="0"/>
        <w:jc w:val="left"/>
      </w:pPr>
      <w:r>
        <w:rPr>
          <w:rFonts w:ascii="Aptos" w:hAnsi="Aptos" w:eastAsia="Aptos"/>
          <w:b/>
          <w:i w:val="0"/>
          <w:color w:val="000000"/>
          <w:sz w:val="22"/>
        </w:rPr>
        <w:t>public</w:t>
      </w:r>
      <w:r>
        <w:rPr>
          <w:rFonts w:ascii="Aptos" w:hAnsi="Aptos" w:eastAsia="Aptos"/>
          <w:b/>
          <w:i w:val="0"/>
          <w:color w:val="000000"/>
          <w:sz w:val="22"/>
        </w:rPr>
        <w:t>class</w:t>
      </w:r>
      <w:r>
        <w:rPr>
          <w:rFonts w:ascii="Aptos" w:hAnsi="Aptos" w:eastAsia="Aptos"/>
          <w:b w:val="0"/>
          <w:i w:val="0"/>
          <w:color w:val="000000"/>
          <w:sz w:val="22"/>
          <w:u w:val="single"/>
        </w:rPr>
        <w:t>Insuf</w:t>
      </w:r>
      <w:r>
        <w:rPr>
          <w:rFonts w:ascii="Aptos" w:hAnsi="Aptos" w:eastAsia="Aptos"/>
          <w:b w:val="0"/>
          <w:i w:val="0"/>
          <w:color w:val="000000"/>
          <w:sz w:val="22"/>
        </w:rPr>
        <w:t>f</w:t>
      </w:r>
      <w:r>
        <w:rPr>
          <w:rFonts w:ascii="Aptos" w:hAnsi="Aptos" w:eastAsia="Aptos"/>
          <w:b w:val="0"/>
          <w:i w:val="0"/>
          <w:color w:val="000000"/>
          <w:sz w:val="22"/>
          <w:u w:val="single"/>
        </w:rPr>
        <w:t>icientCharge</w:t>
      </w:r>
      <w:r>
        <w:rPr>
          <w:rFonts w:ascii="Aptos" w:hAnsi="Aptos" w:eastAsia="Aptos"/>
          <w:b/>
          <w:i w:val="0"/>
          <w:color w:val="000000"/>
          <w:sz w:val="22"/>
        </w:rPr>
        <w:t>extends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 Exception { </w:t>
      </w:r>
      <w:r>
        <w:tab/>
      </w:r>
      <w:r>
        <w:rPr>
          <w:rFonts w:ascii="Aptos" w:hAnsi="Aptos" w:eastAsia="Aptos"/>
          <w:b/>
          <w:i w:val="0"/>
          <w:color w:val="000000"/>
          <w:sz w:val="22"/>
        </w:rPr>
        <w:t>public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 InsufficientCharge(String message) { </w:t>
      </w:r>
    </w:p>
    <w:p>
      <w:pPr>
        <w:sectPr>
          <w:pgSz w:w="11906" w:h="16838"/>
          <w:pgMar w:top="720" w:right="700" w:bottom="7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tabs>
          <w:tab w:pos="2160" w:val="left"/>
        </w:tabs>
        <w:autoSpaceDE w:val="0"/>
        <w:widowControl/>
        <w:spacing w:line="245" w:lineRule="auto" w:before="0" w:after="0"/>
        <w:ind w:left="1440" w:right="5184" w:firstLine="0"/>
        <w:jc w:val="left"/>
      </w:pPr>
      <w:r>
        <w:tab/>
      </w:r>
      <w:r>
        <w:rPr>
          <w:rFonts w:ascii="Aptos" w:hAnsi="Aptos" w:eastAsia="Aptos"/>
          <w:b/>
          <w:i w:val="0"/>
          <w:color w:val="000000"/>
          <w:sz w:val="22"/>
        </w:rPr>
        <w:t>super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(message); </w:t>
      </w:r>
      <w:r>
        <w:br/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} </w:t>
      </w:r>
    </w:p>
    <w:p>
      <w:pPr>
        <w:autoSpaceDN w:val="0"/>
        <w:autoSpaceDE w:val="0"/>
        <w:widowControl/>
        <w:spacing w:line="245" w:lineRule="auto" w:before="308" w:after="0"/>
        <w:ind w:left="720" w:right="5328" w:firstLine="0"/>
        <w:jc w:val="left"/>
      </w:pPr>
      <w:r>
        <w:rPr>
          <w:rFonts w:ascii="Aptos" w:hAnsi="Aptos" w:eastAsia="Aptos"/>
          <w:b w:val="0"/>
          <w:i w:val="0"/>
          <w:color w:val="000000"/>
          <w:sz w:val="22"/>
        </w:rPr>
        <w:t xml:space="preserve">} </w:t>
      </w:r>
      <w:r>
        <w:br/>
      </w:r>
      <w:r>
        <w:rPr>
          <w:rFonts w:ascii="Wingdings" w:hAnsi="Wingdings" w:eastAsia="Wingdings"/>
          <w:b w:val="0"/>
          <w:i w:val="0"/>
          <w:color w:val="FF0000"/>
          <w:sz w:val="22"/>
        </w:rPr>
        <w:t>→</w:t>
      </w:r>
      <w:r>
        <w:rPr>
          <w:rFonts w:ascii="Aptos" w:hAnsi="Aptos" w:eastAsia="Aptos"/>
          <w:b/>
          <w:i w:val="0"/>
          <w:color w:val="FF0000"/>
          <w:sz w:val="22"/>
        </w:rPr>
        <w:t xml:space="preserve">LowBatteryException.java </w:t>
      </w:r>
      <w:r>
        <w:br/>
      </w:r>
      <w:r>
        <w:rPr>
          <w:rFonts w:ascii="Aptos" w:hAnsi="Aptos" w:eastAsia="Aptos"/>
          <w:b/>
          <w:i w:val="0"/>
          <w:color w:val="000000"/>
          <w:sz w:val="22"/>
        </w:rPr>
        <w:t>package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 pkgBattery; </w:t>
      </w:r>
    </w:p>
    <w:p>
      <w:pPr>
        <w:autoSpaceDN w:val="0"/>
        <w:tabs>
          <w:tab w:pos="1440" w:val="left"/>
          <w:tab w:pos="2160" w:val="left"/>
        </w:tabs>
        <w:autoSpaceDE w:val="0"/>
        <w:widowControl/>
        <w:spacing w:line="245" w:lineRule="auto" w:before="310" w:after="0"/>
        <w:ind w:left="720" w:right="3888" w:firstLine="0"/>
        <w:jc w:val="left"/>
      </w:pPr>
      <w:r>
        <w:rPr>
          <w:rFonts w:ascii="Aptos" w:hAnsi="Aptos" w:eastAsia="Aptos"/>
          <w:b/>
          <w:i w:val="0"/>
          <w:color w:val="000000"/>
          <w:sz w:val="22"/>
        </w:rPr>
        <w:t>public</w:t>
      </w:r>
      <w:r>
        <w:rPr>
          <w:rFonts w:ascii="Aptos" w:hAnsi="Aptos" w:eastAsia="Aptos"/>
          <w:b/>
          <w:i w:val="0"/>
          <w:color w:val="000000"/>
          <w:sz w:val="22"/>
        </w:rPr>
        <w:t>class</w:t>
      </w:r>
      <w:r>
        <w:rPr>
          <w:rFonts w:ascii="Aptos" w:hAnsi="Aptos" w:eastAsia="Aptos"/>
          <w:b w:val="0"/>
          <w:i w:val="0"/>
          <w:color w:val="000000"/>
          <w:sz w:val="22"/>
          <w:u w:val="single"/>
        </w:rPr>
        <w:t>LowBattery</w:t>
      </w:r>
      <w:r>
        <w:rPr>
          <w:rFonts w:ascii="Aptos" w:hAnsi="Aptos" w:eastAsia="Aptos"/>
          <w:b/>
          <w:i w:val="0"/>
          <w:color w:val="000000"/>
          <w:sz w:val="22"/>
        </w:rPr>
        <w:t>extends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 Exception { </w:t>
      </w:r>
      <w:r>
        <w:br/>
      </w:r>
      <w:r>
        <w:tab/>
      </w:r>
      <w:r>
        <w:rPr>
          <w:rFonts w:ascii="Aptos" w:hAnsi="Aptos" w:eastAsia="Aptos"/>
          <w:b/>
          <w:i w:val="0"/>
          <w:color w:val="000000"/>
          <w:sz w:val="22"/>
        </w:rPr>
        <w:t>public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 LowBattery(String message) { </w:t>
      </w:r>
      <w:r>
        <w:br/>
      </w:r>
      <w:r>
        <w:tab/>
      </w:r>
      <w:r>
        <w:tab/>
      </w:r>
      <w:r>
        <w:rPr>
          <w:rFonts w:ascii="Aptos" w:hAnsi="Aptos" w:eastAsia="Aptos"/>
          <w:b/>
          <w:i w:val="0"/>
          <w:color w:val="000000"/>
          <w:sz w:val="22"/>
        </w:rPr>
        <w:t>super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(message); </w:t>
      </w:r>
      <w:r>
        <w:br/>
      </w:r>
      <w:r>
        <w:tab/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} </w:t>
      </w:r>
    </w:p>
    <w:p>
      <w:pPr>
        <w:autoSpaceDN w:val="0"/>
        <w:autoSpaceDE w:val="0"/>
        <w:widowControl/>
        <w:spacing w:line="245" w:lineRule="auto" w:before="310" w:after="0"/>
        <w:ind w:left="720" w:right="6192" w:firstLine="0"/>
        <w:jc w:val="left"/>
      </w:pPr>
      <w:r>
        <w:rPr>
          <w:rFonts w:ascii="Aptos" w:hAnsi="Aptos" w:eastAsia="Aptos"/>
          <w:b w:val="0"/>
          <w:i w:val="0"/>
          <w:color w:val="000000"/>
          <w:sz w:val="22"/>
        </w:rPr>
        <w:t xml:space="preserve">} </w:t>
      </w:r>
      <w:r>
        <w:br/>
      </w:r>
      <w:r>
        <w:rPr>
          <w:rFonts w:ascii="Wingdings" w:hAnsi="Wingdings" w:eastAsia="Wingdings"/>
          <w:b w:val="0"/>
          <w:i w:val="0"/>
          <w:color w:val="FF0000"/>
          <w:sz w:val="22"/>
        </w:rPr>
        <w:t>→</w:t>
      </w:r>
      <w:r>
        <w:rPr>
          <w:rFonts w:ascii="Aptos" w:hAnsi="Aptos" w:eastAsia="Aptos"/>
          <w:b/>
          <w:i w:val="0"/>
          <w:color w:val="FF0000"/>
          <w:sz w:val="22"/>
        </w:rPr>
        <w:t xml:space="preserve">MobilePhone.java </w:t>
      </w:r>
      <w:r>
        <w:br/>
      </w:r>
      <w:r>
        <w:rPr>
          <w:rFonts w:ascii="Aptos" w:hAnsi="Aptos" w:eastAsia="Aptos"/>
          <w:b/>
          <w:i w:val="0"/>
          <w:color w:val="000000"/>
          <w:sz w:val="22"/>
        </w:rPr>
        <w:t>package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 pkgBattery; </w:t>
      </w:r>
    </w:p>
    <w:p>
      <w:pPr>
        <w:autoSpaceDN w:val="0"/>
        <w:tabs>
          <w:tab w:pos="1440" w:val="left"/>
        </w:tabs>
        <w:autoSpaceDE w:val="0"/>
        <w:widowControl/>
        <w:spacing w:line="245" w:lineRule="auto" w:before="308" w:after="0"/>
        <w:ind w:left="720" w:right="5184" w:firstLine="0"/>
        <w:jc w:val="left"/>
      </w:pPr>
      <w:r>
        <w:rPr>
          <w:rFonts w:ascii="Aptos" w:hAnsi="Aptos" w:eastAsia="Aptos"/>
          <w:b/>
          <w:i w:val="0"/>
          <w:color w:val="000000"/>
          <w:sz w:val="22"/>
        </w:rPr>
        <w:t>public</w:t>
      </w:r>
      <w:r>
        <w:rPr>
          <w:rFonts w:ascii="Aptos" w:hAnsi="Aptos" w:eastAsia="Aptos"/>
          <w:b/>
          <w:i w:val="0"/>
          <w:color w:val="000000"/>
          <w:sz w:val="22"/>
        </w:rPr>
        <w:t>class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 MobilePhone { </w:t>
      </w:r>
      <w:r>
        <w:br/>
      </w:r>
      <w:r>
        <w:tab/>
      </w:r>
      <w:r>
        <w:rPr>
          <w:rFonts w:ascii="Aptos" w:hAnsi="Aptos" w:eastAsia="Aptos"/>
          <w:b/>
          <w:i w:val="0"/>
          <w:color w:val="000000"/>
          <w:sz w:val="22"/>
        </w:rPr>
        <w:t>private</w:t>
      </w:r>
      <w:r>
        <w:rPr>
          <w:rFonts w:ascii="Aptos" w:hAnsi="Aptos" w:eastAsia="Aptos"/>
          <w:b/>
          <w:i w:val="0"/>
          <w:color w:val="000000"/>
          <w:sz w:val="22"/>
        </w:rPr>
        <w:t>int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 batteryLevel; </w:t>
      </w:r>
    </w:p>
    <w:p>
      <w:pPr>
        <w:autoSpaceDN w:val="0"/>
        <w:tabs>
          <w:tab w:pos="1440" w:val="left"/>
          <w:tab w:pos="2160" w:val="left"/>
          <w:tab w:pos="2882" w:val="left"/>
        </w:tabs>
        <w:autoSpaceDE w:val="0"/>
        <w:widowControl/>
        <w:spacing w:line="245" w:lineRule="auto" w:before="310" w:after="0"/>
        <w:ind w:left="720" w:right="144" w:firstLine="0"/>
        <w:jc w:val="left"/>
      </w:pPr>
      <w:r>
        <w:tab/>
      </w:r>
      <w:r>
        <w:rPr>
          <w:rFonts w:ascii="Aptos" w:hAnsi="Aptos" w:eastAsia="Aptos"/>
          <w:b/>
          <w:i w:val="0"/>
          <w:color w:val="000000"/>
          <w:sz w:val="22"/>
        </w:rPr>
        <w:t>public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 MobilePhone(</w:t>
      </w:r>
      <w:r>
        <w:rPr>
          <w:rFonts w:ascii="Aptos" w:hAnsi="Aptos" w:eastAsia="Aptos"/>
          <w:b/>
          <w:i w:val="0"/>
          <w:color w:val="000000"/>
          <w:sz w:val="22"/>
        </w:rPr>
        <w:t>int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 batteryLevel) </w:t>
      </w:r>
      <w:r>
        <w:rPr>
          <w:rFonts w:ascii="Aptos" w:hAnsi="Aptos" w:eastAsia="Aptos"/>
          <w:b/>
          <w:i w:val="0"/>
          <w:color w:val="000000"/>
          <w:sz w:val="22"/>
        </w:rPr>
        <w:t>throws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 LowBattery,InsufficientCharge { </w:t>
      </w:r>
      <w:r>
        <w:tab/>
      </w:r>
      <w:r>
        <w:tab/>
      </w:r>
      <w:r>
        <w:rPr>
          <w:rFonts w:ascii="Aptos" w:hAnsi="Aptos" w:eastAsia="Aptos"/>
          <w:b/>
          <w:i w:val="0"/>
          <w:color w:val="000000"/>
          <w:sz w:val="22"/>
        </w:rPr>
        <w:t>this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.batteryLevel=batteryLevel; </w:t>
      </w:r>
      <w:r>
        <w:br/>
      </w:r>
      <w:r>
        <w:tab/>
      </w:r>
      <w:r>
        <w:tab/>
      </w:r>
      <w:r>
        <w:rPr>
          <w:rFonts w:ascii="Aptos" w:hAnsi="Aptos" w:eastAsia="Aptos"/>
          <w:b/>
          <w:i w:val="0"/>
          <w:color w:val="000000"/>
          <w:sz w:val="22"/>
        </w:rPr>
        <w:t>if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(batteryLevel&lt;10) { </w:t>
      </w:r>
      <w:r>
        <w:br/>
      </w:r>
      <w:r>
        <w:tab/>
      </w:r>
      <w:r>
        <w:tab/>
      </w:r>
      <w:r>
        <w:tab/>
      </w:r>
      <w:r>
        <w:rPr>
          <w:rFonts w:ascii="Aptos" w:hAnsi="Aptos" w:eastAsia="Aptos"/>
          <w:b/>
          <w:i w:val="0"/>
          <w:color w:val="000000"/>
          <w:sz w:val="22"/>
        </w:rPr>
        <w:t>throw</w:t>
      </w:r>
      <w:r>
        <w:rPr>
          <w:rFonts w:ascii="Aptos" w:hAnsi="Aptos" w:eastAsia="Aptos"/>
          <w:b/>
          <w:i w:val="0"/>
          <w:color w:val="000000"/>
          <w:sz w:val="22"/>
        </w:rPr>
        <w:t>new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 InsufficientCharge("Battery critically low (" + 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batteryLevel + "%)! Switching to Power Saver Mode."); </w:t>
      </w:r>
      <w:r>
        <w:br/>
      </w:r>
      <w:r>
        <w:tab/>
      </w:r>
      <w:r>
        <w:tab/>
      </w:r>
      <w:r>
        <w:rPr>
          <w:rFonts w:ascii="Aptos" w:hAnsi="Aptos" w:eastAsia="Aptos"/>
          <w:b w:val="0"/>
          <w:i w:val="0"/>
          <w:color w:val="000000"/>
          <w:sz w:val="22"/>
        </w:rPr>
        <w:t>}</w:t>
      </w:r>
      <w:r>
        <w:rPr>
          <w:rFonts w:ascii="Aptos" w:hAnsi="Aptos" w:eastAsia="Aptos"/>
          <w:b/>
          <w:i w:val="0"/>
          <w:color w:val="000000"/>
          <w:sz w:val="22"/>
        </w:rPr>
        <w:t>else</w:t>
      </w:r>
      <w:r>
        <w:rPr>
          <w:rFonts w:ascii="Aptos" w:hAnsi="Aptos" w:eastAsia="Aptos"/>
          <w:b/>
          <w:i w:val="0"/>
          <w:color w:val="000000"/>
          <w:sz w:val="22"/>
        </w:rPr>
        <w:t>if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(batteryLevel&lt;20) { </w:t>
      </w:r>
      <w:r>
        <w:br/>
      </w:r>
      <w:r>
        <w:tab/>
      </w:r>
      <w:r>
        <w:tab/>
      </w:r>
      <w:r>
        <w:tab/>
      </w:r>
      <w:r>
        <w:rPr>
          <w:rFonts w:ascii="Aptos" w:hAnsi="Aptos" w:eastAsia="Aptos"/>
          <w:b/>
          <w:i w:val="0"/>
          <w:color w:val="000000"/>
          <w:sz w:val="22"/>
        </w:rPr>
        <w:t>throw</w:t>
      </w:r>
      <w:r>
        <w:rPr>
          <w:rFonts w:ascii="Aptos" w:hAnsi="Aptos" w:eastAsia="Aptos"/>
          <w:b/>
          <w:i w:val="0"/>
          <w:color w:val="000000"/>
          <w:sz w:val="22"/>
        </w:rPr>
        <w:t>new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 LowBattery("Battery low (" + batteryLevel + "%)! </w:t>
      </w:r>
    </w:p>
    <w:p>
      <w:pPr>
        <w:autoSpaceDN w:val="0"/>
        <w:tabs>
          <w:tab w:pos="1440" w:val="left"/>
          <w:tab w:pos="2160" w:val="left"/>
          <w:tab w:pos="2882" w:val="left"/>
        </w:tabs>
        <w:autoSpaceDE w:val="0"/>
        <w:widowControl/>
        <w:spacing w:line="245" w:lineRule="auto" w:before="20" w:after="0"/>
        <w:ind w:left="720" w:right="2160" w:firstLine="0"/>
        <w:jc w:val="left"/>
      </w:pPr>
      <w:r>
        <w:rPr>
          <w:rFonts w:ascii="Aptos" w:hAnsi="Aptos" w:eastAsia="Aptos"/>
          <w:b w:val="0"/>
          <w:i w:val="0"/>
          <w:color w:val="000000"/>
          <w:sz w:val="22"/>
        </w:rPr>
        <w:t xml:space="preserve">Please charge soon."); </w:t>
      </w:r>
      <w:r>
        <w:br/>
      </w:r>
      <w:r>
        <w:tab/>
      </w:r>
      <w:r>
        <w:tab/>
      </w:r>
      <w:r>
        <w:rPr>
          <w:rFonts w:ascii="Aptos" w:hAnsi="Aptos" w:eastAsia="Aptos"/>
          <w:b w:val="0"/>
          <w:i w:val="0"/>
          <w:color w:val="000000"/>
          <w:sz w:val="22"/>
        </w:rPr>
        <w:t>}</w:t>
      </w:r>
      <w:r>
        <w:rPr>
          <w:rFonts w:ascii="Aptos" w:hAnsi="Aptos" w:eastAsia="Aptos"/>
          <w:b/>
          <w:i w:val="0"/>
          <w:color w:val="000000"/>
          <w:sz w:val="22"/>
        </w:rPr>
        <w:t>else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 { </w:t>
      </w:r>
      <w:r>
        <w:br/>
      </w:r>
      <w:r>
        <w:tab/>
      </w:r>
      <w:r>
        <w:tab/>
      </w:r>
      <w:r>
        <w:tab/>
      </w:r>
      <w:r>
        <w:rPr>
          <w:rFonts w:ascii="Aptos" w:hAnsi="Aptos" w:eastAsia="Aptos"/>
          <w:b w:val="0"/>
          <w:i w:val="0"/>
          <w:color w:val="000000"/>
          <w:sz w:val="22"/>
        </w:rPr>
        <w:t>System.</w:t>
      </w:r>
      <w:r>
        <w:rPr>
          <w:rFonts w:ascii="Aptos" w:hAnsi="Aptos" w:eastAsia="Aptos"/>
          <w:b/>
          <w:i/>
          <w:color w:val="000000"/>
          <w:sz w:val="22"/>
        </w:rPr>
        <w:t>out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.println("No need to charge!"); </w:t>
      </w:r>
      <w:r>
        <w:tab/>
      </w:r>
      <w:r>
        <w:tab/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} </w:t>
      </w:r>
      <w:r>
        <w:br/>
      </w:r>
      <w:r>
        <w:tab/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} </w:t>
      </w:r>
      <w:r>
        <w:br/>
      </w:r>
      <w:r>
        <w:tab/>
      </w:r>
      <w:r>
        <w:rPr>
          <w:rFonts w:ascii="Aptos" w:hAnsi="Aptos" w:eastAsia="Aptos"/>
          <w:b/>
          <w:i w:val="0"/>
          <w:color w:val="000000"/>
          <w:sz w:val="22"/>
        </w:rPr>
        <w:t>public</w:t>
      </w:r>
      <w:r>
        <w:rPr>
          <w:rFonts w:ascii="Aptos" w:hAnsi="Aptos" w:eastAsia="Aptos"/>
          <w:b/>
          <w:i w:val="0"/>
          <w:color w:val="000000"/>
          <w:sz w:val="22"/>
        </w:rPr>
        <w:t>int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 getBatteryLevel() { </w:t>
      </w:r>
      <w:r>
        <w:br/>
      </w:r>
      <w:r>
        <w:tab/>
      </w:r>
      <w:r>
        <w:tab/>
      </w:r>
      <w:r>
        <w:rPr>
          <w:rFonts w:ascii="Aptos" w:hAnsi="Aptos" w:eastAsia="Aptos"/>
          <w:b/>
          <w:i w:val="0"/>
          <w:color w:val="000000"/>
          <w:sz w:val="22"/>
        </w:rPr>
        <w:t>return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 batteryLevel; </w:t>
      </w:r>
      <w:r>
        <w:br/>
      </w:r>
      <w:r>
        <w:tab/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} </w:t>
      </w:r>
    </w:p>
    <w:p>
      <w:pPr>
        <w:autoSpaceDN w:val="0"/>
        <w:autoSpaceDE w:val="0"/>
        <w:widowControl/>
        <w:spacing w:line="245" w:lineRule="auto" w:before="308" w:after="0"/>
        <w:ind w:left="720" w:right="5616" w:firstLine="0"/>
        <w:jc w:val="left"/>
      </w:pPr>
      <w:r>
        <w:rPr>
          <w:rFonts w:ascii="Aptos" w:hAnsi="Aptos" w:eastAsia="Aptos"/>
          <w:b w:val="0"/>
          <w:i w:val="0"/>
          <w:color w:val="000000"/>
          <w:sz w:val="22"/>
        </w:rPr>
        <w:t xml:space="preserve">} </w:t>
      </w:r>
      <w:r>
        <w:br/>
      </w:r>
      <w:r>
        <w:rPr>
          <w:rFonts w:ascii="Wingdings" w:hAnsi="Wingdings" w:eastAsia="Wingdings"/>
          <w:b w:val="0"/>
          <w:i w:val="0"/>
          <w:color w:val="FF0000"/>
          <w:sz w:val="22"/>
        </w:rPr>
        <w:t>→</w:t>
      </w:r>
      <w:r>
        <w:rPr>
          <w:rFonts w:ascii="Aptos" w:hAnsi="Aptos" w:eastAsia="Aptos"/>
          <w:b/>
          <w:i w:val="0"/>
          <w:color w:val="FF0000"/>
          <w:sz w:val="22"/>
        </w:rPr>
        <w:t xml:space="preserve">MobilePhoneDemo.java </w:t>
      </w:r>
      <w:r>
        <w:br/>
      </w:r>
      <w:r>
        <w:rPr>
          <w:rFonts w:ascii="Aptos" w:hAnsi="Aptos" w:eastAsia="Aptos"/>
          <w:b/>
          <w:i w:val="0"/>
          <w:color w:val="000000"/>
          <w:sz w:val="22"/>
        </w:rPr>
        <w:t>package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 pkgBattery; </w:t>
      </w:r>
      <w:r>
        <w:br/>
      </w:r>
      <w:r>
        <w:rPr>
          <w:rFonts w:ascii="Aptos" w:hAnsi="Aptos" w:eastAsia="Aptos"/>
          <w:b/>
          <w:i w:val="0"/>
          <w:color w:val="000000"/>
          <w:sz w:val="22"/>
        </w:rPr>
        <w:t>import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 java.util.*; </w:t>
      </w:r>
    </w:p>
    <w:p>
      <w:pPr>
        <w:autoSpaceDN w:val="0"/>
        <w:autoSpaceDE w:val="0"/>
        <w:widowControl/>
        <w:spacing w:line="226" w:lineRule="auto" w:before="310" w:after="0"/>
        <w:ind w:left="720" w:right="0" w:firstLine="0"/>
        <w:jc w:val="left"/>
      </w:pPr>
      <w:r>
        <w:rPr>
          <w:rFonts w:ascii="Aptos" w:hAnsi="Aptos" w:eastAsia="Aptos"/>
          <w:b/>
          <w:i w:val="0"/>
          <w:color w:val="000000"/>
          <w:sz w:val="22"/>
        </w:rPr>
        <w:t>public</w:t>
      </w:r>
      <w:r>
        <w:rPr>
          <w:rFonts w:ascii="Aptos" w:hAnsi="Aptos" w:eastAsia="Aptos"/>
          <w:b/>
          <w:i w:val="0"/>
          <w:color w:val="000000"/>
          <w:sz w:val="22"/>
        </w:rPr>
        <w:t>class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 MobilePhoneDemo { </w:t>
      </w:r>
    </w:p>
    <w:p>
      <w:pPr>
        <w:autoSpaceDN w:val="0"/>
        <w:autoSpaceDE w:val="0"/>
        <w:widowControl/>
        <w:spacing w:line="245" w:lineRule="auto" w:before="312" w:after="0"/>
        <w:ind w:left="2160" w:right="1728" w:hanging="720"/>
        <w:jc w:val="left"/>
      </w:pPr>
      <w:r>
        <w:rPr>
          <w:rFonts w:ascii="Aptos" w:hAnsi="Aptos" w:eastAsia="Aptos"/>
          <w:b/>
          <w:i w:val="0"/>
          <w:color w:val="000000"/>
          <w:sz w:val="22"/>
        </w:rPr>
        <w:t>public</w:t>
      </w:r>
      <w:r>
        <w:rPr>
          <w:rFonts w:ascii="Aptos" w:hAnsi="Aptos" w:eastAsia="Aptos"/>
          <w:b/>
          <w:i w:val="0"/>
          <w:color w:val="000000"/>
          <w:sz w:val="22"/>
        </w:rPr>
        <w:t>static</w:t>
      </w:r>
      <w:r>
        <w:rPr>
          <w:rFonts w:ascii="Aptos" w:hAnsi="Aptos" w:eastAsia="Aptos"/>
          <w:b/>
          <w:i w:val="0"/>
          <w:color w:val="000000"/>
          <w:sz w:val="22"/>
        </w:rPr>
        <w:t>void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 main(String[] args) { </w:t>
      </w:r>
      <w:r>
        <w:br/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Scanner </w:t>
      </w:r>
      <w:r>
        <w:rPr>
          <w:rFonts w:ascii="Aptos" w:hAnsi="Aptos" w:eastAsia="Aptos"/>
          <w:b w:val="0"/>
          <w:i w:val="0"/>
          <w:color w:val="000000"/>
          <w:sz w:val="22"/>
          <w:u w:val="single"/>
        </w:rPr>
        <w:t>scanner</w:t>
      </w:r>
      <w:r>
        <w:rPr>
          <w:rFonts w:ascii="Aptos" w:hAnsi="Aptos" w:eastAsia="Aptos"/>
          <w:b w:val="0"/>
          <w:i w:val="0"/>
          <w:color w:val="000000"/>
          <w:sz w:val="22"/>
        </w:rPr>
        <w:t>=</w:t>
      </w:r>
      <w:r>
        <w:rPr>
          <w:rFonts w:ascii="Aptos" w:hAnsi="Aptos" w:eastAsia="Aptos"/>
          <w:b/>
          <w:i w:val="0"/>
          <w:color w:val="000000"/>
          <w:sz w:val="22"/>
        </w:rPr>
        <w:t>new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 Scanner(System.</w:t>
      </w:r>
      <w:r>
        <w:rPr>
          <w:rFonts w:ascii="Aptos" w:hAnsi="Aptos" w:eastAsia="Aptos"/>
          <w:b/>
          <w:i/>
          <w:color w:val="000000"/>
          <w:sz w:val="22"/>
        </w:rPr>
        <w:t>in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); </w:t>
      </w:r>
      <w:r>
        <w:br/>
      </w:r>
      <w:r>
        <w:rPr>
          <w:rFonts w:ascii="Aptos" w:hAnsi="Aptos" w:eastAsia="Aptos"/>
          <w:b/>
          <w:i w:val="0"/>
          <w:color w:val="000000"/>
          <w:sz w:val="22"/>
        </w:rPr>
        <w:t>try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 { </w:t>
      </w:r>
      <w:r>
        <w:br/>
      </w:r>
      <w:r>
        <w:rPr>
          <w:rFonts w:ascii="Aptos" w:hAnsi="Aptos" w:eastAsia="Aptos"/>
          <w:b w:val="0"/>
          <w:i w:val="0"/>
          <w:color w:val="000000"/>
          <w:sz w:val="22"/>
        </w:rPr>
        <w:t>System.</w:t>
      </w:r>
      <w:r>
        <w:rPr>
          <w:rFonts w:ascii="Aptos" w:hAnsi="Aptos" w:eastAsia="Aptos"/>
          <w:b/>
          <w:i/>
          <w:color w:val="000000"/>
          <w:sz w:val="22"/>
        </w:rPr>
        <w:t>out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.println("Enter charging of your phone:"); 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Integer batteryLevel=scanner.nextInt(); </w:t>
      </w:r>
      <w:r>
        <w:br/>
      </w:r>
      <w:r>
        <w:rPr>
          <w:rFonts w:ascii="Aptos" w:hAnsi="Aptos" w:eastAsia="Aptos"/>
          <w:b w:val="0"/>
          <w:i w:val="0"/>
          <w:color w:val="000000"/>
          <w:sz w:val="22"/>
        </w:rPr>
        <w:t>MobilePhone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 </w:t>
      </w:r>
      <w:r>
        <w:rPr>
          <w:rFonts w:ascii="Aptos" w:hAnsi="Aptos" w:eastAsia="Aptos"/>
          <w:b w:val="0"/>
          <w:i w:val="0"/>
          <w:color w:val="000000"/>
          <w:sz w:val="22"/>
          <w:u w:val="single"/>
        </w:rPr>
        <w:t>phone</w:t>
      </w:r>
      <w:r>
        <w:rPr>
          <w:rFonts w:ascii="Aptos" w:hAnsi="Aptos" w:eastAsia="Aptos"/>
          <w:b w:val="0"/>
          <w:i w:val="0"/>
          <w:color w:val="000000"/>
          <w:sz w:val="22"/>
        </w:rPr>
        <w:t>=</w:t>
      </w:r>
      <w:r>
        <w:rPr>
          <w:rFonts w:ascii="Aptos" w:hAnsi="Aptos" w:eastAsia="Aptos"/>
          <w:b/>
          <w:i w:val="0"/>
          <w:color w:val="000000"/>
          <w:sz w:val="22"/>
        </w:rPr>
        <w:t>new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 MobilePhone(batteryLevel); </w:t>
      </w:r>
    </w:p>
    <w:p>
      <w:pPr>
        <w:sectPr>
          <w:pgSz w:w="11906" w:h="16838"/>
          <w:pgMar w:top="720" w:right="1440" w:bottom="75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p>
      <w:pPr>
        <w:autoSpaceDN w:val="0"/>
        <w:tabs>
          <w:tab w:pos="2160" w:val="left"/>
          <w:tab w:pos="2882" w:val="left"/>
        </w:tabs>
        <w:autoSpaceDE w:val="0"/>
        <w:widowControl/>
        <w:spacing w:line="245" w:lineRule="auto" w:before="0" w:after="0"/>
        <w:ind w:left="1440" w:right="2160" w:firstLine="0"/>
        <w:jc w:val="left"/>
      </w:pPr>
      <w:r>
        <w:tab/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} </w:t>
      </w:r>
      <w:r>
        <w:br/>
      </w:r>
      <w:r>
        <w:tab/>
      </w:r>
      <w:r>
        <w:rPr>
          <w:rFonts w:ascii="Aptos" w:hAnsi="Aptos" w:eastAsia="Aptos"/>
          <w:b/>
          <w:i w:val="0"/>
          <w:color w:val="000000"/>
          <w:sz w:val="22"/>
        </w:rPr>
        <w:t>catch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(LowBattery e) { </w:t>
      </w:r>
      <w:r>
        <w:br/>
      </w:r>
      <w:r>
        <w:tab/>
      </w:r>
      <w:r>
        <w:tab/>
      </w:r>
      <w:r>
        <w:rPr>
          <w:rFonts w:ascii="Aptos" w:hAnsi="Aptos" w:eastAsia="Aptos"/>
          <w:b w:val="0"/>
          <w:i w:val="0"/>
          <w:color w:val="000000"/>
          <w:sz w:val="22"/>
        </w:rPr>
        <w:t>System.</w:t>
      </w:r>
      <w:r>
        <w:rPr>
          <w:rFonts w:ascii="Aptos" w:hAnsi="Aptos" w:eastAsia="Aptos"/>
          <w:b/>
          <w:i/>
          <w:color w:val="000000"/>
          <w:sz w:val="22"/>
        </w:rPr>
        <w:t>out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.println("Warning: "+e.getMessage()); </w:t>
      </w:r>
      <w:r>
        <w:tab/>
      </w:r>
      <w:r>
        <w:rPr>
          <w:rFonts w:ascii="Aptos" w:hAnsi="Aptos" w:eastAsia="Aptos"/>
          <w:b w:val="0"/>
          <w:i w:val="0"/>
          <w:color w:val="000000"/>
          <w:sz w:val="22"/>
        </w:rPr>
        <w:t>}</w:t>
      </w:r>
      <w:r>
        <w:rPr>
          <w:rFonts w:ascii="Aptos" w:hAnsi="Aptos" w:eastAsia="Aptos"/>
          <w:b/>
          <w:i w:val="0"/>
          <w:color w:val="000000"/>
          <w:sz w:val="22"/>
        </w:rPr>
        <w:t>catch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(InsufficientCharge e) { </w:t>
      </w:r>
      <w:r>
        <w:br/>
      </w:r>
      <w:r>
        <w:tab/>
      </w:r>
      <w:r>
        <w:tab/>
      </w:r>
      <w:r>
        <w:rPr>
          <w:rFonts w:ascii="Aptos" w:hAnsi="Aptos" w:eastAsia="Aptos"/>
          <w:b w:val="0"/>
          <w:i w:val="0"/>
          <w:color w:val="000000"/>
          <w:sz w:val="22"/>
        </w:rPr>
        <w:t>System.</w:t>
      </w:r>
      <w:r>
        <w:rPr>
          <w:rFonts w:ascii="Aptos" w:hAnsi="Aptos" w:eastAsia="Aptos"/>
          <w:b/>
          <w:i/>
          <w:color w:val="000000"/>
          <w:sz w:val="22"/>
        </w:rPr>
        <w:t>out</w:t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.println("Critical: "+e.getMessage()); </w:t>
      </w:r>
      <w:r>
        <w:tab/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} </w:t>
      </w:r>
      <w:r>
        <w:br/>
      </w:r>
      <w:r>
        <w:rPr>
          <w:rFonts w:ascii="Aptos" w:hAnsi="Aptos" w:eastAsia="Aptos"/>
          <w:b w:val="0"/>
          <w:i w:val="0"/>
          <w:color w:val="000000"/>
          <w:sz w:val="22"/>
        </w:rPr>
        <w:t xml:space="preserve">} </w:t>
      </w:r>
    </w:p>
    <w:p>
      <w:pPr>
        <w:autoSpaceDN w:val="0"/>
        <w:autoSpaceDE w:val="0"/>
        <w:widowControl/>
        <w:spacing w:line="245" w:lineRule="auto" w:before="308" w:after="0"/>
        <w:ind w:left="720" w:right="7344" w:firstLine="0"/>
        <w:jc w:val="left"/>
      </w:pPr>
      <w:r>
        <w:rPr>
          <w:rFonts w:ascii="Aptos" w:hAnsi="Aptos" w:eastAsia="Aptos"/>
          <w:b w:val="0"/>
          <w:i w:val="0"/>
          <w:color w:val="000000"/>
          <w:sz w:val="22"/>
        </w:rPr>
        <w:t xml:space="preserve">} </w:t>
      </w:r>
      <w:r>
        <w:br/>
      </w:r>
      <w:r>
        <w:rPr>
          <w:rFonts w:ascii="Aptos" w:hAnsi="Aptos" w:eastAsia="Aptos"/>
          <w:b/>
          <w:i w:val="0"/>
          <w:color w:val="FF0000"/>
          <w:sz w:val="22"/>
        </w:rPr>
        <w:t xml:space="preserve">Output Screen:- </w:t>
      </w:r>
    </w:p>
    <w:p>
      <w:pPr>
        <w:autoSpaceDN w:val="0"/>
        <w:autoSpaceDE w:val="0"/>
        <w:widowControl/>
        <w:spacing w:line="240" w:lineRule="auto" w:before="20" w:after="0"/>
        <w:ind w:left="72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476750" cy="1523999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5239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22" w:after="0"/>
        <w:ind w:left="720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5731509" cy="132715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09" cy="13271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1382" w:after="0"/>
        <w:ind w:left="0" w:right="864" w:firstLine="0"/>
        <w:jc w:val="left"/>
      </w:pPr>
      <w:r>
        <w:rPr>
          <w:rFonts w:ascii="Aptos" w:hAnsi="Aptos" w:eastAsia="Aptos"/>
          <w:b/>
          <w:i w:val="0"/>
          <w:color w:val="000000"/>
          <w:sz w:val="22"/>
        </w:rPr>
        <w:t xml:space="preserve">Submission Details: </w:t>
      </w:r>
      <w:r>
        <w:br/>
      </w:r>
      <w:r>
        <w:rPr>
          <w:rFonts w:ascii="Aptos" w:hAnsi="Aptos" w:eastAsia="Aptos"/>
          <w:b/>
          <w:i w:val="0"/>
          <w:color w:val="000000"/>
          <w:sz w:val="22"/>
        </w:rPr>
        <w:t xml:space="preserve">Submit your soft copy of the executable code and relevant output screen shots in a single </w:t>
      </w:r>
      <w:r>
        <w:rPr>
          <w:rFonts w:ascii="Aptos" w:hAnsi="Aptos" w:eastAsia="Aptos"/>
          <w:b/>
          <w:i w:val="0"/>
          <w:color w:val="000000"/>
          <w:sz w:val="22"/>
        </w:rPr>
        <w:t xml:space="preserve">pdf file named. "JavaLab2_RollNbr_StudentNm.pdf" </w:t>
      </w:r>
    </w:p>
    <w:sectPr w:rsidR="00FC693F" w:rsidRPr="0006063C" w:rsidSect="00034616">
      <w:pgSz w:w="11906" w:h="16838"/>
      <w:pgMar w:top="720" w:right="70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