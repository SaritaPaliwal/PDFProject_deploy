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88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IT21 - Java Programming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Practical Assignments 3 </w:t>
      </w:r>
    </w:p>
    <w:p>
      <w:pPr>
        <w:autoSpaceDN w:val="0"/>
        <w:autoSpaceDE w:val="0"/>
        <w:widowControl/>
        <w:spacing w:line="230" w:lineRule="auto" w:before="286" w:after="0"/>
        <w:ind w:left="0" w:right="0" w:firstLine="0"/>
        <w:jc w:val="center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A.Y 2024-25 </w:t>
      </w:r>
    </w:p>
    <w:p>
      <w:pPr>
        <w:autoSpaceDN w:val="0"/>
        <w:autoSpaceDE w:val="0"/>
        <w:widowControl/>
        <w:spacing w:line="245" w:lineRule="auto" w:before="286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1.You have developed an e-commerce website for your client. The maximum no of units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of a single prodcut that one user can add to the cart is 5. If the user adds more than 5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units of a single product, then your application is expected to throw,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MaximumProductsLimitExceededException. Write a custom exception class to achieve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this.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MaxProdLimitedException.java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pkgtablet;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MaxProdLimitExceededException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extends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Exception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MaxProdLimitExceededException(String message)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super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(message);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ShoppingCart.java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pkgProducts;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pkgtablet.MaxProdLimitExceededException;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ShoppingCart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private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final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MAX_PRODUCT_LIMIT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=5;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addProductToCart(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quantity)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throws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MaxProdLimitExceededException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(quantity&gt;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MAX_PRODUCT_LIMIT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throw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MaxProdLimitExceededException(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"You cannot add more than "+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MAX_PRODUCT_LIMIT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+" units of a single product to cart."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//Logic to add product to cart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.println(quantity+" units added to the cart.");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ECommerceApp.java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package pkgProducts;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java.util.Scanner;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pkgtablet.MaxProdLimitExceededException;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class ECommerceApp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static void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Scanner scanner=new Scanner(System.in);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ShoppingCart cart=new ShoppingCart();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try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System.out.println("Enter number of units you want to add to the cart:"); </w:t>
      </w:r>
    </w:p>
    <w:p>
      <w:pPr>
        <w:sectPr>
          <w:pgSz w:w="11906" w:h="16838"/>
          <w:pgMar w:top="354" w:right="1410" w:bottom="8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324" w:right="18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units=scanner.nextInt();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cart.addProductToCart(units);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}catch(MaxProdLimitExceededException e)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System.out.println("Error: "+e.getMessage());//Handles custom exception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}finally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scanner.close();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7277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727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8" w:after="0"/>
        <w:ind w:left="0" w:right="57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2.The manufacturing of your medical company has very strict standards of product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specifications. After each pill /tablet is ready, it is weighed. If the weight of the tablet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exceeds the allowed limit, TabletWeightExceededException is raised. Using exception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handling in Java, write the program to achieve the above business requirement.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Tablet.java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pkgtablet;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Tablet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private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String name;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private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double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weight;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private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final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double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MAX_WEIGHT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=500.0;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Tablet(String name,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double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weight)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throws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TabletWeigthExceededException{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(weight&gt;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MAX_WEIGHT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throw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TabletWeigthExceededException("Error: "+name+" exceeds the maximum allowed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weight of "+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MAX_WEIGHT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+" mg.");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.name=name;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.weight=weight;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.println("Tablet "+name+" with weight "+weight+" mg is approved.");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String getName()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name;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double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getWeight()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weight;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TabletDemo.java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pkgtablet;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java.util.*;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TabletDemo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Scanner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scanner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Scanner(System.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.println("Enter name of Tablet:"); </w:t>
      </w:r>
    </w:p>
    <w:p>
      <w:pPr>
        <w:sectPr>
          <w:pgSz w:w="11906" w:h="16838"/>
          <w:pgMar w:top="354" w:right="1420" w:bottom="724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21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name=scanner.nextLine();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.println("Enter weight of tablet:");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double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weight=scanner.nextDouble();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Tablet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tablet1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Tablet(name,weight);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//Tablet tablet2=new Tablet("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Dolo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"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,500.0);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//Tablet tablet3=new Tablet("Aspirin",520.0);//This will throw exception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catch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(TabletWeigthExceededException e)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.println(e.getMessage());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TabletWeigthExceededException.java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pkgtablet;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TabletWeigthExceededException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extends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Exception{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TabletWeigthExceededException(String message)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super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(message);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30124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3.When the battery of your mobile phone is less than 20%, the system should generate,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LowBatteryException to alert the user to start charging the device. If the battery goes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lower than 10 then the system should raise InsufficientChargeException and put the unit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on power saver mode.  Using exception handling in Java, write the program to achieve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above business requirement. </w:t>
      </w:r>
    </w:p>
    <w:p>
      <w:pPr>
        <w:autoSpaceDN w:val="0"/>
        <w:autoSpaceDE w:val="0"/>
        <w:widowControl/>
        <w:spacing w:line="276" w:lineRule="exact" w:before="0" w:after="0"/>
        <w:ind w:left="0" w:right="41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InsufficientCharge.java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pkgBattery;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InsufficientCharge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extends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Exception {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InsufficientCharge(String message)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super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(message); </w:t>
      </w:r>
    </w:p>
    <w:p>
      <w:pPr>
        <w:sectPr>
          <w:pgSz w:w="11906" w:h="16838"/>
          <w:pgMar w:top="354" w:right="1420" w:bottom="856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LowBattery.java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pkgBattery;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LowBattery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extends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Exception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LowBattery(String message)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super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(message);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MobilePhone.java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pkgBattery;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MobilePhone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private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batteryLevel;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MobilePhone(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batteryLevel)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throws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LowBattery,InsufficientCharge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.batteryLevel=batteryLevel;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(batteryLevel&lt;10)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throw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InsufficientCharge("Battery critically low (" + batteryLevel + "%)! Switching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Power Saver Mode.");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}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else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(batteryLevel&lt;20)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throw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LowBattery("Battery low (" + batteryLevel + "%)! Please charge soon.");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}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else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.println("No need to charge!");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getBatteryLevel()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batteryLevel;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MobilePhoneDemo.java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pkgBattery;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java.util.*;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MobilePhoneDemo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Scanner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scanner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Scanner(System.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try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.println("Enter charging of your phone:");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Integer batteryLevel=scanner.nextInt();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MobilePhone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phone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MobilePhone(batteryLevel);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catch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(LowBattery e)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.println("Warning: "+e.getMessage());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}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catch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(InsufficientCharge e)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.println("Critical: "+e.getMessage());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102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13398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92201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562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4.You are writing an app for taking names of the volunteers for Cultural Committee of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your Institute. According to the guidelines only 15 members are allowed in the committee. </w:t>
      </w:r>
    </w:p>
    <w:p>
      <w:pPr>
        <w:autoSpaceDN w:val="0"/>
        <w:autoSpaceDE w:val="0"/>
        <w:widowControl/>
        <w:spacing w:line="230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Using your app, take the names of the interested candidates till the number reaches 15. </w:t>
      </w:r>
    </w:p>
    <w:p>
      <w:pPr>
        <w:autoSpaceDN w:val="0"/>
        <w:autoSpaceDE w:val="0"/>
        <w:widowControl/>
        <w:spacing w:line="245" w:lineRule="auto" w:before="10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Once the threshold is crossed, display a message, “No more candidates allowed as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volunteers. Thank you”. Use ArrayList to achieve the above given business logic. Hint : You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will have to keep checking the size of the arraylist. </w:t>
      </w:r>
    </w:p>
    <w:p>
      <w:pPr>
        <w:autoSpaceDN w:val="0"/>
        <w:autoSpaceDE w:val="0"/>
        <w:widowControl/>
        <w:spacing w:line="245" w:lineRule="auto" w:before="286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5.Once the above list of volunteers is finalized, each volunteer needs to pick a historical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character as his/her badge icon. Using your app, take the name of the historical character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from the volunteers and store them for future uses. Also, no two characters should be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same. In case the character is already in the list, ask the volunteer to enter some other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character. Use ArrayList to achieve the above given requirement. Hint : You will have 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check if the element is already contained inside the list. </w:t>
      </w:r>
    </w:p>
    <w:p>
      <w:pPr>
        <w:autoSpaceDN w:val="0"/>
        <w:autoSpaceDE w:val="0"/>
        <w:widowControl/>
        <w:spacing w:line="276" w:lineRule="exact" w:before="0" w:after="0"/>
        <w:ind w:left="0" w:right="187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CulturalComittee.java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pkgCulturalComittee;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java.util.*;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CulturalComittee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Scanner scanner=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Scanner(System.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ArrayList&lt;String&gt; volunteers=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ArrayList&lt;String&gt;();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HashMap&lt;String,String&gt; assignedCharacters=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HashMap&lt;&gt;();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//to add name of volunteers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arraylist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ArrayList&lt;String&gt; addElementsToCollection()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while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(volunteers.size()&lt;15)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.println("Enter volunteer name:");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name=scanner.nextLine();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volunteers.add(name);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.println(name+" has been added to the committee.");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.println("No more candidates allowed as volunteers.Thank You.");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volunteers;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370" w:bottom="758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//to add historical character to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hashmap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HashMap&lt;String,String&gt; addHistoricalCharacter()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(String volunteer:volunteers)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character;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while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true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.println(volunteer +":-Enter your Historical Characeter:");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character=scanner.nextLine();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//check if character is already assigned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(!assignedCharacters.containsValue(character))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assignedCharacters.put(volunteer, character);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break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}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else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.println("This character is already taken.Please choose another one.");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assignedCharacters;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//Display final list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displayList()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.println("\nFinal List of Volunteers and their Historical Characters:");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(String volunteer:assignedCharacters.keySet())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.println(volunteer+"-&gt;"+assignedCharacters.get(volunteer));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scanner.close();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CulturalCommitteeDemo.java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pkgCulturalComittee;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java.util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*;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CulturalCommitteeDemo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CulturalComittee cc=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CulturalComittee();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cc.addElementsToCollection();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cc.addHistoricalCharacter();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cc.displayList();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144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15000" cy="84404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440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4" w:right="1420" w:bottom="722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72796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9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4" w:right="1420" w:bottom="144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65087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8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6.The placement cell of your Institute has asked you to share the name of one technology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which you are expert in. Using an app, take this from 15 students. The cell then wants you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to give a technology count based on the input. For ex, how many students chose Java, how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many chose Python, how many entered MERN, etc. Demonstrate the use of ArrayList 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achieve this .Hint : You will need to sort the arraylist and then count the individual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elements pertaining to a given technology. </w:t>
      </w:r>
    </w:p>
    <w:p>
      <w:pPr>
        <w:autoSpaceDN w:val="0"/>
        <w:autoSpaceDE w:val="0"/>
        <w:widowControl/>
        <w:spacing w:line="276" w:lineRule="exact" w:before="0" w:after="0"/>
        <w:ind w:left="0" w:right="662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Technology.java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package pkgPlacement;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java.util.ArrayList; </w:t>
      </w:r>
    </w:p>
    <w:p>
      <w:pPr>
        <w:sectPr>
          <w:pgSz w:w="11906" w:h="16838"/>
          <w:pgMar w:top="354" w:right="1420" w:bottom="858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java.util.Collections;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java.util.Scanner;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class Technology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Scanner sc=new Scanner(System.in);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ArrayList&lt;String&gt; technologies=new ArrayList&lt;&gt;();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collectTechnology()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//Collecting technology choices from 15 students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System.out.println("Enter technology each student is an expert in:");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(int i=0;i&lt;15;i++)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System.out.println("Student "+(i+1)+": 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tech=sc.nextLine().trim();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technologies.add(tech);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sort()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System.out.println("List after sorting:-");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Collections.sort(technologies);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System.out.println(technologies);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count()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System.out.println("\nTechnology Count:");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count=1;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for(int i=1;i&lt;technologies.size();i++)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if(technologies.get(i).equals(technologies.get(i-1)))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count++;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}else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System.out.println(technologies.get(i-1)+"-&gt;"+count);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count=1;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System.out.println(technologies.get(technologies.size()-1)+"-&gt;"+count);//Print last element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countAgain()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System.out.println("\nTechnology Count:");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ArrayList&lt;String&gt; counted=new ArrayList&lt;&gt;();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for(String tech:technologies)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if(!counted.contains(tech)){//if technology is not counted yet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count=0;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counted.add(tech);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System.out.println(tech+": "+count);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//count occurrences of technology in list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for(String t:technologies)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if(t.equals(tech))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count++;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882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547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TechnologyDemo.java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pkgPlacement;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TechnologyDemo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Technology techno=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Technology();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techno.collectTechnology();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techno.sort();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techno.count();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techno.countAgain();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144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}</w:t>
      </w:r>
      <w:r>
        <w:drawing>
          <wp:inline xmlns:a="http://schemas.openxmlformats.org/drawingml/2006/main" xmlns:pic="http://schemas.openxmlformats.org/drawingml/2006/picture">
            <wp:extent cx="2275840" cy="82778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5840" cy="8277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4" w:right="1420" w:bottom="824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16687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8" w:after="0"/>
        <w:ind w:left="324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7.For the recently held HR meet, the CR and LR of division A and B marked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attendance for their respective classes in separate lists. The TPO cell wants 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consolidated list of FYMCA students who were present for the event. Write a program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using ArrayList to mark division wise attendance first and then give the consolidated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list.Hint : You will need to add the arraylists to get the final one. </w:t>
      </w:r>
    </w:p>
    <w:p>
      <w:pPr>
        <w:autoSpaceDN w:val="0"/>
        <w:autoSpaceDE w:val="0"/>
        <w:widowControl/>
        <w:spacing w:line="276" w:lineRule="exact" w:before="0" w:after="0"/>
        <w:ind w:left="324" w:right="316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HRMeetAttendance.java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pkgPlacement;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java.util.ArrayList;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HRMeetAttendance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ArrayList&lt;String&gt; divA=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ArrayList&lt;&gt;();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ArrayList&lt;String&gt; divB=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ArrayList&lt;&gt;();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ArrayList&lt;String&gt; consolidatedList=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ArrayList&lt;&gt;();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markAttendance()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//Mark attendance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divA.add("Student1");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divA.add("Student2");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divA.add("Student3");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.println("Attendance of DivA students:-"+divA);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//Mark attendance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Div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divB.add("Student4");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divB.add("Student5");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divB.add("Student6");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.println("Attendance of DivB students:-"+divB);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consolidatedList()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consolidatedList.addAll(divA);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consolidatedList.addAll(divB);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display()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.println("Consolidated Attendance List:");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(String student:consolidatedList)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.println(student);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HRMeetAttendanceDemo.java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pkgPlacement; </w:t>
      </w:r>
    </w:p>
    <w:p>
      <w:pPr>
        <w:sectPr>
          <w:pgSz w:w="11906" w:h="16838"/>
          <w:pgMar w:top="354" w:right="1420" w:bottom="804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324" w:right="40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HRMeetAttendanceDemo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HRMeetAttendance hr=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HRMeetAttendance();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hr.markAttendance();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hr.consolidatedList();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hr.display();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223647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236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8.Sports cell of the Institute needs to choose its core team from those students who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participated in the recently held sports events. For this, the sports coordinator has decided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to consider the participants of Football and Cricket. Only those players who participated in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BOTH these games will be considered for the core team. Using ArrayList, write a Java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program which will take the names of the students participating in Football and Cricket. </w:t>
      </w:r>
    </w:p>
    <w:p>
      <w:pPr>
        <w:autoSpaceDN w:val="0"/>
        <w:autoSpaceDE w:val="0"/>
        <w:widowControl/>
        <w:spacing w:line="276" w:lineRule="exact" w:before="0" w:after="0"/>
        <w:ind w:left="0" w:right="288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Find the common names in these two events and put them into a third list, called,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SportsCoreTeam.Hint : You will need to compare the two arraylists to get the third one </w:t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SportsCoreTeam.java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package pkgSports;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java.util.ArrayList;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java.util.Scanner;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class SportsCoreTeam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ArrayList&lt;String&gt; footballplayers=new ArrayList&lt;&gt;();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ArrayList&lt;String&gt; cricketplayers=new ArrayList&lt;&gt;();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ArrayList&lt;String&gt; sportscoreteam=new ArrayList&lt;&gt;();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Scanner sc=new Scanner(System.in);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collectNames()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System.out.println("Enter names of students who participated in Football!");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for(int i=0;i&lt;5;i++)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fname=sc.nextLine();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footballplayers.add(fname);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System.out.println("Enter names of students who participated in Cricket!");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for(int i=0;i&lt;5;i++)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cname=sc.nextLine();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cricketplayers.add(cname);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366" w:bottom="778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 makeCoreTeam()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for(String player:footballplayers)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if(cricketplayers.contains(player))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sportscoreteam.add(player);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System.out.println("Sports Core Team members are:-"+sportscoreteam);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SportsCoreTeamDemo.java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pkgSports;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SportsCoreTeamDemo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SportsCoreTeam spc=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SportsCoreTeam();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spc.collectNames();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spc.makeCoreTeam();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287401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9.The top three scorers in the coding competition will be given a certificate and trophy by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the Coding Club. Using Vector, take the final scores (out of 100) of the participating coders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and find the top three using only the max() function available in Collections. Hint : There is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no need to sort the vector. </w:t>
      </w:r>
    </w:p>
    <w:p>
      <w:pPr>
        <w:autoSpaceDN w:val="0"/>
        <w:autoSpaceDE w:val="0"/>
        <w:widowControl/>
        <w:spacing w:line="276" w:lineRule="exact" w:before="0" w:after="0"/>
        <w:ind w:left="0" w:right="5328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CodingCompetition.java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package pkgCodingClub;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java.util.Collections;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java.util.Scanner;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java.util.Vector;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class CodingCompetition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Vector&lt;Integer&gt; scores=new Vector&lt;&gt;(); </w:t>
      </w:r>
    </w:p>
    <w:p>
      <w:pPr>
        <w:sectPr>
          <w:pgSz w:w="11906" w:h="16838"/>
          <w:pgMar w:top="354" w:right="1372" w:bottom="826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Scanner sc=new Scanner(System.in);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addDetails()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System.out.println("Enter number of parcticipant coders:");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totalno=sc.nextInt();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for(int i=0;i&lt;totalno;i++)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System.out.println("Enter final scores for "+(i+1)+" participant"+"(out of 100):-");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finalscores=sc.nextInt();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scores.add(finalscores);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topthreescores()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if(scores.size()&lt;3)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System.out.println("Not enough participants to determine top three");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else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//firstMax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firstMax=Collections.max(scores);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scores.remove((Integer)firstMax);//Integer is used because without it will remove element at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given index not the value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//secondmax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secondmax=Collections.max(scores);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scores.remove((Integer)secondmax);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//thirdmax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thirdmax=Collections.max(scores);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System.out.println("Top three scores are:-");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System.out.println("First  is:-"+firstMax);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System.out.println("Second is:-"+secondmax);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System.out.println("Third is:-"+thirdmax);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CodingCompetitionDemo.java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pkgCodingClub;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CodingCompetitionDemo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CodingCompetition cc=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CodingCompetition();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cc.addDetails();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cc.topthreescores();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144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395350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10.KKR and MumbaiIndians are going to play the kickstart match of this year’s IPL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season. Using Vector, you have taken the names of the players in each team and are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displaying the same. But there is a last minute change in the batting line up of KKR. In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place of QuintonDeKock, the team will send Anukul Roy at two down position. Make this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change in their batting line up and display the new order.Hint : You need to get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original element and set it with the new one. </w:t>
      </w:r>
    </w:p>
    <w:p>
      <w:pPr>
        <w:autoSpaceDN w:val="0"/>
        <w:autoSpaceDE w:val="0"/>
        <w:widowControl/>
        <w:spacing w:line="276" w:lineRule="exact" w:before="0" w:after="0"/>
        <w:ind w:left="0" w:right="4752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KKR.java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pkgIPL;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java.util.Vector;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KKR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Vector&lt;String&gt; KKRplayers=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Vector&lt;&gt;();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addnames()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KKRplayers.add("Shubhman Gill");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KKRplayers.add("Venkatesh Iyer");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KKRplayers.add("Nitish Rana");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KKRplayers.add("Quinton De Kock");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KKRplayers.add("Andre Russell");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KKRplayers.add("Eoin Morgan");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KKRplayers.add("Dinesh Kartik");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KKRplayers.add("PatCummins");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KKRplayers.add("Sunil Narine");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KKRplayers.add("Varun Chakravarthy");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KKRplayers.add("Shivam Mavi");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displayOriginal() { </w:t>
      </w:r>
    </w:p>
    <w:p>
      <w:pPr>
        <w:sectPr>
          <w:pgSz w:w="11906" w:h="16838"/>
          <w:pgMar w:top="354" w:right="1420" w:bottom="798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38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.println("Original KKR Batting Lineup:");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(String p:KKRplayers)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.println(p);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replace()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pos=3;//index for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quinton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de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kock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KKRplayers.set(pos, "Ankul Roy");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displayUpdated()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.println("\nUpdated KKR Batting Lineup");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(String p:KKRplayers)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.println(p);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KKRdemo.java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pkgIPL;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KKRdemo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KKR kkrteam=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KKR();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kkrteam.addnames();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kkrteam.displayOriginal();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kkrteam.replace();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kkrteam.displayUpdated();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144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91710" cy="651637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6516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2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11.In the e-commerce portal designed by you, the customer adds products to the shopping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cart. Use a vector to hold the objects of Product class. At the time of billing, access each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product object and read its price. Add the cost of all the products and display the bill total. </w:t>
      </w:r>
    </w:p>
    <w:p>
      <w:pPr>
        <w:autoSpaceDN w:val="0"/>
        <w:autoSpaceDE w:val="0"/>
        <w:widowControl/>
        <w:spacing w:line="245" w:lineRule="auto" w:before="10" w:after="0"/>
        <w:ind w:left="0" w:right="14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If the cart is empty, show a message, “Can we help you in finding what you were looking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for?” and end the billing process.Hint : You will need a Product class and its objects. You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will also need to check if the vector holding the cart is empty or not? </w:t>
      </w:r>
    </w:p>
    <w:p>
      <w:pPr>
        <w:autoSpaceDN w:val="0"/>
        <w:autoSpaceDE w:val="0"/>
        <w:widowControl/>
        <w:spacing w:line="276" w:lineRule="exact" w:before="0" w:after="0"/>
        <w:ind w:left="0" w:right="6624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ProductClass.java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pkgEcom;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ProductClass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name; </w:t>
      </w:r>
    </w:p>
    <w:p>
      <w:pPr>
        <w:sectPr>
          <w:pgSz w:w="11906" w:h="16838"/>
          <w:pgMar w:top="354" w:right="1420" w:bottom="856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1296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price;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ProductClass(String name,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price){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.name=name;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this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.price=price;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displayProduct()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.println("Product name:- "+name);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.println("Price:- "+price);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ShoppingCart.java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pkgEcom;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java.util.Vector;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ShoppingCart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Vector&lt;ProductClass&gt; cart=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Vector&lt;&gt;();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addProducts(ProductClass product)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cart.add(product);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.println("Product added succesfuly!");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displayCart()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(cart.isEmpty())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.println("Your cart is empty!");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else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.println("Your cart contains:");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(ProductClass product:cart)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.println("Products name:- "+product.name);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.println("Products Price:-  "+product.price);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checkout()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totalBill=0;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(cart.isEmpty())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.println("Can we help you in finding what you were looking for?");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;//ends billing process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else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.println("Billing Details:-");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for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(ProductClass product:cart)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.println("Product:- "+product.name+"| Product price:- "+product.price);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totalBill+=product.price;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.println("Total Bill Amount :-"+totalBill);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ProductClassDemo.java </w:t>
      </w:r>
    </w:p>
    <w:p>
      <w:pPr>
        <w:sectPr>
          <w:pgSz w:w="11906" w:h="16838"/>
          <w:pgMar w:top="354" w:right="1420" w:bottom="744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3024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pkgEcom;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import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java.util.Scanner;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ProductClassDemo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ShoppingCart shopcart=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ShoppingCart();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Scanner sc=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Scanner(System.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while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true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.println("\nE-commerce Shopping Cart");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.println("1.Add Product to Cart");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.println("2.View Cart");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.println("3.Checkout");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.println("4.Exit");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.println("Enter your choice");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choice=sc.nextInt();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sc.nextLine();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switch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(choice)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//Add products to cart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.println("Enter product name: 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name=sc.nextLine();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.println("Enter product price: ");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int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price=sc.nextInt();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ProductClass product=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ProductClass(name,price);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shopcart.addProducts(product);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break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//View cart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shopcart.displayCart();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break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//Checkout Process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shopcart.checkout();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sc.close();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;//end program after checkout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case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4: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//Exit application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.println("Thank you for visiting !Have a great day.");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sc.close();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return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default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System.</w:t>
      </w:r>
      <w:r>
        <w:rPr>
          <w:rFonts w:ascii="Times New Roman" w:hAnsi="Times New Roman" w:eastAsia="Times New Roman"/>
          <w:b/>
          <w:i/>
          <w:color w:val="000000"/>
          <w:sz w:val="24"/>
        </w:rPr>
        <w:t>out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.println("Invalid choice!Please try again.");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102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81400" cy="8087359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87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4" w:right="1420" w:bottom="100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42840" cy="155321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1553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" w:after="0"/>
        <w:ind w:left="0" w:right="0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12.During the Marathon event the organisers maintained a list to hold the details of the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finishers. Once the marathon got over, they displayed the details of the first runner to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finish the marathon and the last one to finish the same. Write an app having the objects of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MarathonRunner class in to a vector list, finishers. Display the details of the runner who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comes first and of the who comes last. MarathonRunner class has the properties, name,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badgeNbr, startTime and endTime. Hint : You will need to check the first and last element 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 the vector. </w:t>
      </w:r>
    </w:p>
    <w:p>
      <w:pPr>
        <w:autoSpaceDN w:val="0"/>
        <w:autoSpaceDE w:val="0"/>
        <w:widowControl/>
        <w:spacing w:line="276" w:lineRule="exact" w:before="0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MarathonRunner.java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package pkgMarathon;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java.util.Scanner;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 java.util.Vector;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class MarathonRunner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name;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badgeNbr;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double startTime;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double endTime;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Scanner sc = new Scanner(System.in);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Vector&lt;MarathonRunner&gt; finishers = new Vector&lt;&gt;();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 Constructor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MarathonRunner(String name, int badgeNbr, double startTime, double endTime) {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this.name = name;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this.badgeNbr = badgeNbr;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this.startTime = startTime;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this.endTime = endTime;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//Default Constructor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MarathonRunner()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 Method to calculate total time taken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double getTotalTime()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return endTime - startTime;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 Accept runner details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acceptDetails()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System.out.print("Enter the number of runners who finished the marathon: 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totalRunners = sc.nextInt();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sc.nextLine(); // Consume newline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(int i = 0; i &lt; totalRunners; i++)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System.out.println("\nEnter details for Runner " + (i + 1) + ":"); </w:t>
      </w:r>
    </w:p>
    <w:p>
      <w:pPr>
        <w:sectPr>
          <w:pgSz w:w="11906" w:h="16838"/>
          <w:pgMar w:top="354" w:right="1420" w:bottom="756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System.out.print("Name: 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String name = sc.nextLine();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System.out.print("Badge Number: 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 badgeNbr = sc.nextInt();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sc.nextLine(); // Consume newline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System.out.print("Start Time: 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double startTime = sc.nextDouble();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sc.nextLine(); // Consume newline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System.out.print("End Time: 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double endTime = sc.nextDouble();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sc.nextLine(); // Consume newline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 Validate that End Time &gt; Start Time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(endTime &lt; startTime)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System.out.println("Error: End Time must be greater than Start Time. Please re-enter details.");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i--; // Retry current iteration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continue;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//Add runner to vector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finishers.add(new MarathonRunner(name,badgeNbr,startTime,endTime));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 Display runner details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displayRunnerDetails()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System.out.println("Name: " + name);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System.out.println("Badge Number: " + badgeNbr);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System.out.println("Start Time: " + startTime);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System.out.println("End Time: " + endTime);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System.out.println("Total Time Taken: " + getTotalTime() + " minutes\n");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// Display first and last finisher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 void displayFirstLast()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if (finishers.isEmpty())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System.out.println("No runners finished the marathon.");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else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System.out.println("\nFirst Finisher:");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finishers.firstElement().displayRunnerDetails();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System.out.println("Last Finisher:");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finishers.lastElement().displayRunnerDetails();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000000"/>
          <w:sz w:val="24"/>
        </w:rPr>
        <w:t>→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MarathonDemo.java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package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pkgMarathon;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class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MarathonDemo { </w:t>
      </w:r>
      <w:r>
        <w:br/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public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static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void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main(String[] args) {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MarathonRunner runner=</w:t>
      </w:r>
      <w:r>
        <w:rPr>
          <w:rFonts w:ascii="Times New Roman" w:hAnsi="Times New Roman" w:eastAsia="Times New Roman"/>
          <w:b/>
          <w:i w:val="0"/>
          <w:color w:val="000000"/>
          <w:sz w:val="24"/>
        </w:rPr>
        <w:t>new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MarathonRunner();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runner.acceptDetails();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runner.displayRunnerDetails(); </w:t>
      </w:r>
    </w:p>
    <w:p>
      <w:pPr>
        <w:sectPr>
          <w:pgSz w:w="11906" w:h="16838"/>
          <w:pgMar w:top="354" w:right="1420" w:bottom="744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676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runner.displayFirstLast();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} </w:t>
      </w:r>
    </w:p>
    <w:p>
      <w:pPr>
        <w:sectPr>
          <w:pgSz w:w="11906" w:h="16838"/>
          <w:pgMar w:top="354" w:right="1420" w:bottom="144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10" cy="6568439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8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354" w:right="1420" w:bottom="1440" w:left="11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3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885189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362450" cy="3667759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66775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354" w:right="1420" w:bottom="1440" w:left="11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